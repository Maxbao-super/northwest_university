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0" w:lineRule="exact"/>
        <w:ind w:left="262"/>
        <w:rPr>
          <w:sz w:val="2"/>
        </w:rPr>
      </w:pPr>
      <w:r>
        <w:rPr>
          <w:sz w:val="2"/>
        </w:rPr>
        <w:pict>
          <v:group id="_x0000_s1026" o:spid="_x0000_s1026" o:spt="203" style="height:0.75pt;width:418.35pt;" coordsize="8367,15">
            <o:lock v:ext="edit"/>
            <v:line id="_x0000_s1027" o:spid="_x0000_s1027" o:spt="20" style="position:absolute;left:0;top:7;height:0;width:8366;" stroked="t" coordsize="21600,21600">
              <v:path arrowok="t"/>
              <v:fill focussize="0,0"/>
              <v:stroke weight="0.72pt" color="#000000"/>
              <v:imagedata o:title=""/>
              <o:lock v:ext="edit"/>
            </v:line>
            <w10:wrap type="none"/>
            <w10:anchorlock/>
          </v:group>
        </w:pict>
      </w:r>
    </w:p>
    <w:p>
      <w:pPr>
        <w:pStyle w:val="2"/>
        <w:rPr>
          <w:sz w:val="20"/>
        </w:rPr>
      </w:pPr>
    </w:p>
    <w:p>
      <w:pPr>
        <w:pStyle w:val="2"/>
        <w:spacing w:before="9"/>
        <w:rPr>
          <w:sz w:val="13"/>
        </w:rPr>
      </w:pPr>
    </w:p>
    <w:tbl>
      <w:tblPr>
        <w:tblStyle w:val="3"/>
        <w:tblW w:w="0" w:type="auto"/>
        <w:tblInd w:w="146" w:type="dxa"/>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Layout w:type="fixed"/>
        <w:tblCellMar>
          <w:top w:w="0" w:type="dxa"/>
          <w:left w:w="0" w:type="dxa"/>
          <w:bottom w:w="0" w:type="dxa"/>
          <w:right w:w="0" w:type="dxa"/>
        </w:tblCellMar>
      </w:tblPr>
      <w:tblGrid>
        <w:gridCol w:w="656"/>
        <w:gridCol w:w="4380"/>
        <w:gridCol w:w="4300"/>
      </w:tblGrid>
      <w:tr>
        <w:tblPrEx>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PrEx>
        <w:trPr>
          <w:trHeight w:val="1786" w:hRule="atLeast"/>
        </w:trPr>
        <w:tc>
          <w:tcPr>
            <w:tcW w:w="656" w:type="dxa"/>
            <w:tcBorders>
              <w:left w:val="double" w:color="ECE9D8" w:sz="2" w:space="0"/>
              <w:bottom w:val="nil"/>
              <w:right w:val="nil"/>
            </w:tcBorders>
          </w:tcPr>
          <w:p>
            <w:pPr>
              <w:pStyle w:val="7"/>
              <w:rPr>
                <w:rFonts w:ascii="Times New Roman"/>
                <w:sz w:val="24"/>
              </w:rPr>
            </w:pPr>
          </w:p>
        </w:tc>
        <w:tc>
          <w:tcPr>
            <w:tcW w:w="4380" w:type="dxa"/>
            <w:tcBorders>
              <w:left w:val="nil"/>
              <w:bottom w:val="single" w:color="000080" w:sz="8" w:space="0"/>
            </w:tcBorders>
          </w:tcPr>
          <w:p>
            <w:pPr>
              <w:pStyle w:val="7"/>
              <w:spacing w:before="265"/>
              <w:ind w:left="250"/>
              <w:rPr>
                <w:b/>
                <w:sz w:val="36"/>
              </w:rPr>
            </w:pPr>
            <w:r>
              <w:rPr>
                <w:b/>
                <w:color w:val="FF0080"/>
                <w:sz w:val="36"/>
              </w:rPr>
              <w:t>Three Days to See</w:t>
            </w:r>
          </w:p>
          <w:p>
            <w:pPr>
              <w:pStyle w:val="7"/>
              <w:spacing w:before="5"/>
              <w:rPr>
                <w:rFonts w:ascii="Times New Roman"/>
                <w:sz w:val="35"/>
              </w:rPr>
            </w:pPr>
          </w:p>
          <w:p>
            <w:pPr>
              <w:pStyle w:val="7"/>
              <w:ind w:left="1442"/>
              <w:rPr>
                <w:i/>
                <w:sz w:val="24"/>
              </w:rPr>
            </w:pPr>
            <w:r>
              <w:rPr>
                <w:i/>
                <w:color w:val="0000A0"/>
                <w:sz w:val="24"/>
              </w:rPr>
              <w:t>Helen Keller</w:t>
            </w:r>
          </w:p>
        </w:tc>
        <w:tc>
          <w:tcPr>
            <w:tcW w:w="4300" w:type="dxa"/>
            <w:vMerge w:val="restart"/>
          </w:tcPr>
          <w:p>
            <w:pPr>
              <w:pStyle w:val="7"/>
              <w:spacing w:before="111" w:line="468" w:lineRule="exact"/>
              <w:ind w:left="154" w:right="135"/>
              <w:jc w:val="center"/>
              <w:rPr>
                <w:rFonts w:hint="eastAsia" w:ascii="华文新魏" w:eastAsia="华文新魏"/>
                <w:b/>
                <w:sz w:val="36"/>
              </w:rPr>
            </w:pPr>
            <w:r>
              <w:rPr>
                <w:rFonts w:hint="eastAsia" w:ascii="华文新魏" w:eastAsia="华文新魏"/>
                <w:b/>
                <w:color w:val="FF0080"/>
                <w:sz w:val="36"/>
              </w:rPr>
              <w:t>看见东西的三天</w:t>
            </w:r>
          </w:p>
          <w:p>
            <w:pPr>
              <w:pStyle w:val="7"/>
              <w:spacing w:line="468" w:lineRule="exact"/>
              <w:ind w:left="154" w:right="137"/>
              <w:jc w:val="center"/>
              <w:rPr>
                <w:rFonts w:hint="eastAsia" w:ascii="华文新魏" w:eastAsia="华文新魏"/>
                <w:b/>
                <w:sz w:val="36"/>
              </w:rPr>
            </w:pPr>
            <w:r>
              <w:rPr>
                <w:rFonts w:hint="eastAsia" w:ascii="华文新魏" w:eastAsia="华文新魏"/>
                <w:b/>
                <w:color w:val="FF0080"/>
                <w:sz w:val="36"/>
              </w:rPr>
              <w:t>（</w:t>
            </w:r>
            <w:r>
              <w:rPr>
                <w:rFonts w:hint="eastAsia" w:ascii="华文新魏" w:eastAsia="华文新魏"/>
                <w:b/>
                <w:color w:val="0000FF"/>
                <w:sz w:val="36"/>
              </w:rPr>
              <w:t>假如给我三天光明</w:t>
            </w:r>
            <w:r>
              <w:rPr>
                <w:rFonts w:hint="eastAsia" w:ascii="华文新魏" w:eastAsia="华文新魏"/>
                <w:b/>
                <w:color w:val="FF0080"/>
                <w:sz w:val="36"/>
              </w:rPr>
              <w:t>）</w:t>
            </w:r>
          </w:p>
          <w:p>
            <w:pPr>
              <w:pStyle w:val="7"/>
              <w:spacing w:before="241"/>
              <w:ind w:left="154" w:right="137"/>
              <w:jc w:val="center"/>
              <w:rPr>
                <w:rFonts w:hint="eastAsia" w:ascii="宋体" w:hAnsi="宋体" w:eastAsia="宋体"/>
                <w:sz w:val="27"/>
              </w:rPr>
            </w:pPr>
            <w:r>
              <w:rPr>
                <w:rFonts w:hint="eastAsia" w:ascii="宋体" w:hAnsi="宋体" w:eastAsia="宋体"/>
                <w:color w:val="0000A0"/>
                <w:sz w:val="27"/>
              </w:rPr>
              <w:t>海伦·凯勒</w:t>
            </w:r>
          </w:p>
          <w:p>
            <w:pPr>
              <w:pStyle w:val="7"/>
              <w:rPr>
                <w:rFonts w:ascii="Times New Roman"/>
                <w:sz w:val="20"/>
              </w:rPr>
            </w:pPr>
          </w:p>
          <w:p>
            <w:pPr>
              <w:pStyle w:val="7"/>
              <w:spacing w:before="6"/>
              <w:rPr>
                <w:rFonts w:ascii="Times New Roman"/>
                <w:sz w:val="17"/>
              </w:rPr>
            </w:pPr>
          </w:p>
          <w:p>
            <w:pPr>
              <w:pStyle w:val="7"/>
              <w:spacing w:line="20" w:lineRule="exact"/>
              <w:ind w:left="157"/>
              <w:rPr>
                <w:rFonts w:ascii="Times New Roman"/>
                <w:sz w:val="2"/>
              </w:rPr>
            </w:pPr>
            <w:r>
              <w:rPr>
                <w:rFonts w:ascii="Times New Roman"/>
                <w:sz w:val="2"/>
              </w:rPr>
              <w:pict>
                <v:group id="_x0000_s1028" o:spid="_x0000_s1028" o:spt="203" style="height:0.8pt;width:197.25pt;" coordsize="3945,16">
                  <o:lock v:ext="edit"/>
                  <v:line id="_x0000_s1029" o:spid="_x0000_s1029" o:spt="20" style="position:absolute;left:0;top:8;height:0;width:3944;" stroked="t" coordsize="21600,21600">
                    <v:path arrowok="t"/>
                    <v:fill focussize="0,0"/>
                    <v:stroke weight="0.78pt" color="#000080"/>
                    <v:imagedata o:title=""/>
                    <o:lock v:ext="edit"/>
                  </v:line>
                  <w10:wrap type="none"/>
                  <w10:anchorlock/>
                </v:group>
              </w:pict>
            </w:r>
          </w:p>
          <w:p>
            <w:pPr>
              <w:pStyle w:val="7"/>
              <w:spacing w:before="2"/>
              <w:rPr>
                <w:rFonts w:ascii="Times New Roman"/>
                <w:sz w:val="38"/>
              </w:rPr>
            </w:pPr>
          </w:p>
          <w:p>
            <w:pPr>
              <w:pStyle w:val="7"/>
              <w:numPr>
                <w:ilvl w:val="0"/>
                <w:numId w:val="1"/>
              </w:numPr>
              <w:tabs>
                <w:tab w:val="left" w:pos="887"/>
              </w:tabs>
              <w:spacing w:before="1" w:after="0" w:line="170" w:lineRule="auto"/>
              <w:ind w:left="165" w:right="232" w:firstLine="480"/>
              <w:jc w:val="left"/>
              <w:rPr>
                <w:rFonts w:hint="eastAsia" w:ascii="宋体" w:eastAsia="宋体"/>
                <w:b/>
                <w:sz w:val="22"/>
              </w:rPr>
            </w:pPr>
            <w:r>
              <w:rPr>
                <w:rFonts w:hint="eastAsia" w:ascii="Microsoft JhengHei" w:eastAsia="Microsoft JhengHei"/>
                <w:b/>
                <w:spacing w:val="-2"/>
                <w:sz w:val="24"/>
              </w:rPr>
              <w:t>我们大家都读过一些令人激动</w:t>
            </w:r>
            <w:r>
              <w:rPr>
                <w:rFonts w:hint="eastAsia" w:ascii="Microsoft JhengHei" w:eastAsia="Microsoft JhengHei"/>
                <w:b/>
                <w:sz w:val="24"/>
              </w:rPr>
              <w:t>的故事，这些故事里的主人公仅仅活在有限并且特定的时间内，有时长达一年，有时短到２４小时。但我们总是有兴趣发现，那命中注定要死的是那些有选择自由的人，而不是那些活动范围被严格限定了的判了刑的犯 人。</w:t>
            </w:r>
          </w:p>
          <w:p>
            <w:pPr>
              <w:pStyle w:val="7"/>
              <w:spacing w:before="3"/>
              <w:rPr>
                <w:rFonts w:ascii="Times New Roman"/>
                <w:sz w:val="23"/>
              </w:rPr>
            </w:pPr>
          </w:p>
          <w:p>
            <w:pPr>
              <w:pStyle w:val="7"/>
              <w:numPr>
                <w:ilvl w:val="0"/>
                <w:numId w:val="1"/>
              </w:numPr>
              <w:tabs>
                <w:tab w:val="left" w:pos="588"/>
              </w:tabs>
              <w:spacing w:before="0" w:after="0" w:line="170" w:lineRule="auto"/>
              <w:ind w:left="165" w:right="143" w:firstLine="241"/>
              <w:jc w:val="both"/>
              <w:rPr>
                <w:rFonts w:ascii="Times New Roman" w:eastAsia="Times New Roman"/>
                <w:b/>
                <w:sz w:val="22"/>
              </w:rPr>
            </w:pPr>
            <w:r>
              <w:rPr>
                <w:rFonts w:hint="eastAsia" w:ascii="Microsoft JhengHei" w:eastAsia="Microsoft JhengHei"/>
                <w:b/>
                <w:spacing w:val="-9"/>
                <w:sz w:val="24"/>
              </w:rPr>
              <w:t>这样的故事让我们思考，在相似的情况下，我们该怎么办，作为终有一死的人，在那最终的几个小时内安排什么事件，什么经历，什么交往？在回顾往事时，我们该找到什么快乐？ 什么悔恨？</w:t>
            </w:r>
          </w:p>
          <w:p>
            <w:pPr>
              <w:pStyle w:val="7"/>
              <w:spacing w:before="5"/>
              <w:rPr>
                <w:rFonts w:ascii="Times New Roman"/>
                <w:sz w:val="26"/>
              </w:rPr>
            </w:pPr>
          </w:p>
          <w:p>
            <w:pPr>
              <w:pStyle w:val="7"/>
              <w:numPr>
                <w:ilvl w:val="0"/>
                <w:numId w:val="1"/>
              </w:numPr>
              <w:tabs>
                <w:tab w:val="left" w:pos="829"/>
              </w:tabs>
              <w:spacing w:before="0" w:after="0" w:line="170" w:lineRule="auto"/>
              <w:ind w:left="165" w:right="22" w:firstLine="482"/>
              <w:jc w:val="left"/>
              <w:rPr>
                <w:rFonts w:ascii="Times New Roman" w:hAnsi="Times New Roman" w:eastAsia="Times New Roman"/>
                <w:b/>
                <w:sz w:val="22"/>
              </w:rPr>
            </w:pPr>
            <w:r>
              <w:rPr>
                <w:rFonts w:hint="eastAsia" w:ascii="Microsoft JhengHei" w:hAnsi="Microsoft JhengHei" w:eastAsia="Microsoft JhengHei"/>
                <w:b/>
                <w:spacing w:val="-10"/>
                <w:sz w:val="24"/>
              </w:rPr>
              <w:t>有时我想到，过好每一天是个非</w:t>
            </w:r>
            <w:r>
              <w:rPr>
                <w:rFonts w:hint="eastAsia" w:ascii="Microsoft JhengHei" w:hAnsi="Microsoft JhengHei" w:eastAsia="Microsoft JhengHei"/>
                <w:b/>
                <w:spacing w:val="-9"/>
                <w:sz w:val="24"/>
              </w:rPr>
              <w:t>常好的习惯，似乎我们明天就会死去。这种态度鲜明地强调了生命的价值。我们应该以优雅、精力充沛、善知乐</w:t>
            </w:r>
            <w:r>
              <w:rPr>
                <w:rFonts w:hint="eastAsia" w:ascii="Microsoft JhengHei" w:hAnsi="Microsoft JhengHei" w:eastAsia="Microsoft JhengHei"/>
                <w:b/>
                <w:spacing w:val="-12"/>
                <w:sz w:val="24"/>
              </w:rPr>
              <w:t xml:space="preserve">趣的方式过好每一天。而当岁月推移， </w:t>
            </w:r>
            <w:r>
              <w:rPr>
                <w:rFonts w:hint="eastAsia" w:ascii="Microsoft JhengHei" w:hAnsi="Microsoft JhengHei" w:eastAsia="Microsoft JhengHei"/>
                <w:b/>
                <w:sz w:val="24"/>
              </w:rPr>
              <w:t>在经常瞻观未来之时日、未来之年月中，这些又常常失去。当然，也有人</w:t>
            </w:r>
            <w:r>
              <w:rPr>
                <w:rFonts w:hint="eastAsia" w:ascii="Microsoft JhengHei" w:hAnsi="Microsoft JhengHei" w:eastAsia="Microsoft JhengHei"/>
                <w:b/>
                <w:spacing w:val="-4"/>
                <w:sz w:val="24"/>
              </w:rPr>
              <w:t>愿按伊壁鸠鲁的信条“吃、喝和欢乐” 去生活。（译注：伊壁鸠鲁是古希腊哲学家，他认为生活的主题目的是享</w:t>
            </w:r>
            <w:r>
              <w:rPr>
                <w:rFonts w:hint="eastAsia" w:ascii="Microsoft JhengHei" w:hAnsi="Microsoft JhengHei" w:eastAsia="Microsoft JhengHei"/>
                <w:b/>
                <w:spacing w:val="-6"/>
                <w:sz w:val="24"/>
              </w:rPr>
              <w:t>乐，而最高的享受唯通过合理的生活， 如自我控制才能得到。因为生活享受的目的被过分强调，而达此目的之手段被忽视，所以伊壁鸠鲁的信徒现今变为追求享乐的人。他们的信条是： “让我们吃喝，因为明天我们就死</w:t>
            </w:r>
          </w:p>
          <w:p>
            <w:pPr>
              <w:pStyle w:val="7"/>
              <w:spacing w:line="263" w:lineRule="exact"/>
              <w:ind w:left="165"/>
              <w:rPr>
                <w:rFonts w:hint="eastAsia" w:ascii="Microsoft JhengHei" w:hAnsi="Microsoft JhengHei" w:eastAsia="Microsoft JhengHei"/>
                <w:b/>
                <w:sz w:val="24"/>
              </w:rPr>
            </w:pPr>
            <w:r>
              <w:rPr>
                <w:rFonts w:hint="eastAsia" w:ascii="Microsoft JhengHei" w:hAnsi="Microsoft JhengHei" w:eastAsia="Microsoft JhengHei"/>
                <w:b/>
                <w:sz w:val="24"/>
              </w:rPr>
              <w:t>亡”），但绝大多数人还是被即将面</w:t>
            </w:r>
          </w:p>
          <w:p>
            <w:pPr>
              <w:pStyle w:val="7"/>
              <w:spacing w:line="377" w:lineRule="exact"/>
              <w:ind w:left="165"/>
              <w:rPr>
                <w:rFonts w:hint="eastAsia" w:ascii="Microsoft JhengHei" w:eastAsia="Microsoft JhengHei"/>
                <w:b/>
                <w:sz w:val="24"/>
              </w:rPr>
            </w:pPr>
            <w:r>
              <w:rPr>
                <w:rFonts w:hint="eastAsia" w:ascii="Microsoft JhengHei" w:eastAsia="Microsoft JhengHei"/>
                <w:b/>
                <w:sz w:val="24"/>
              </w:rPr>
              <w:t>临死亡的必然性所折磨。</w:t>
            </w:r>
          </w:p>
          <w:p>
            <w:pPr>
              <w:pStyle w:val="7"/>
              <w:numPr>
                <w:ilvl w:val="0"/>
                <w:numId w:val="1"/>
              </w:numPr>
              <w:tabs>
                <w:tab w:val="left" w:pos="818"/>
              </w:tabs>
              <w:spacing w:before="151" w:after="0" w:line="240" w:lineRule="auto"/>
              <w:ind w:left="817" w:right="0" w:hanging="182"/>
              <w:jc w:val="left"/>
              <w:rPr>
                <w:rFonts w:ascii="Times New Roman" w:eastAsia="Times New Roman"/>
                <w:b/>
                <w:sz w:val="22"/>
              </w:rPr>
            </w:pPr>
            <w:r>
              <w:rPr>
                <w:rFonts w:hint="eastAsia" w:ascii="Microsoft JhengHei" w:eastAsia="Microsoft JhengHei"/>
                <w:b/>
                <w:spacing w:val="-10"/>
                <w:sz w:val="24"/>
              </w:rPr>
              <w:t>在故事里，注定要死的主人公往</w:t>
            </w:r>
          </w:p>
        </w:tc>
      </w:tr>
      <w:tr>
        <w:tblPrEx>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PrEx>
        <w:trPr>
          <w:trHeight w:val="12019" w:hRule="atLeast"/>
        </w:trPr>
        <w:tc>
          <w:tcPr>
            <w:tcW w:w="5036" w:type="dxa"/>
            <w:gridSpan w:val="2"/>
            <w:tcBorders>
              <w:top w:val="nil"/>
              <w:left w:val="double" w:color="ECE9D8" w:sz="2" w:space="0"/>
            </w:tcBorders>
          </w:tcPr>
          <w:p>
            <w:pPr>
              <w:pStyle w:val="7"/>
              <w:spacing w:before="9"/>
              <w:rPr>
                <w:rFonts w:ascii="Times New Roman"/>
                <w:sz w:val="37"/>
              </w:rPr>
            </w:pPr>
          </w:p>
          <w:p>
            <w:pPr>
              <w:pStyle w:val="7"/>
              <w:numPr>
                <w:ilvl w:val="0"/>
                <w:numId w:val="2"/>
              </w:numPr>
              <w:tabs>
                <w:tab w:val="left" w:pos="810"/>
              </w:tabs>
              <w:spacing w:before="0" w:after="0" w:line="273" w:lineRule="auto"/>
              <w:ind w:left="161" w:right="147" w:firstLine="480"/>
              <w:jc w:val="both"/>
              <w:rPr>
                <w:sz w:val="24"/>
              </w:rPr>
            </w:pPr>
            <w:r>
              <w:rPr>
                <w:smallCaps/>
                <w:sz w:val="24"/>
              </w:rPr>
              <w:t>All</w:t>
            </w:r>
            <w:r>
              <w:rPr>
                <w:smallCaps w:val="0"/>
                <w:sz w:val="24"/>
              </w:rPr>
              <w:t xml:space="preserve"> of us have read thrilling stories</w:t>
            </w:r>
            <w:r>
              <w:rPr>
                <w:smallCaps w:val="0"/>
                <w:spacing w:val="-21"/>
                <w:sz w:val="24"/>
              </w:rPr>
              <w:t xml:space="preserve"> </w:t>
            </w:r>
            <w:r>
              <w:rPr>
                <w:smallCaps w:val="0"/>
                <w:spacing w:val="-7"/>
                <w:sz w:val="24"/>
              </w:rPr>
              <w:t xml:space="preserve">in </w:t>
            </w:r>
            <w:r>
              <w:rPr>
                <w:smallCaps w:val="0"/>
                <w:sz w:val="24"/>
              </w:rPr>
              <w:t xml:space="preserve">which the hero had only a limited </w:t>
            </w:r>
            <w:r>
              <w:rPr>
                <w:smallCaps w:val="0"/>
                <w:spacing w:val="-5"/>
                <w:sz w:val="24"/>
              </w:rPr>
              <w:t xml:space="preserve">and </w:t>
            </w:r>
            <w:r>
              <w:rPr>
                <w:smallCaps w:val="0"/>
                <w:sz w:val="24"/>
              </w:rPr>
              <w:t xml:space="preserve">specified time to live. Sometimes it was as long as a year; sometimes as short as twenty-four hours. But always we were interested in discovering just how the doomed man chose to spend his last days or his last hours. I speak, of course, of free men who have a choice, not condemned criminals whose sphere of activities </w:t>
            </w:r>
            <w:r>
              <w:rPr>
                <w:smallCaps w:val="0"/>
                <w:spacing w:val="-7"/>
                <w:sz w:val="24"/>
              </w:rPr>
              <w:t xml:space="preserve">is </w:t>
            </w:r>
            <w:r>
              <w:rPr>
                <w:smallCaps w:val="0"/>
                <w:sz w:val="24"/>
              </w:rPr>
              <w:t>strictly</w:t>
            </w:r>
            <w:r>
              <w:rPr>
                <w:smallCaps w:val="0"/>
                <w:spacing w:val="-2"/>
                <w:sz w:val="24"/>
              </w:rPr>
              <w:t xml:space="preserve"> </w:t>
            </w:r>
            <w:r>
              <w:rPr>
                <w:smallCaps w:val="0"/>
                <w:sz w:val="24"/>
              </w:rPr>
              <w:t>delimited.</w:t>
            </w:r>
          </w:p>
          <w:p>
            <w:pPr>
              <w:pStyle w:val="7"/>
              <w:spacing w:before="3"/>
              <w:rPr>
                <w:rFonts w:ascii="Times New Roman"/>
                <w:sz w:val="25"/>
              </w:rPr>
            </w:pPr>
          </w:p>
          <w:p>
            <w:pPr>
              <w:pStyle w:val="7"/>
              <w:numPr>
                <w:ilvl w:val="0"/>
                <w:numId w:val="2"/>
              </w:numPr>
              <w:tabs>
                <w:tab w:val="left" w:pos="1094"/>
              </w:tabs>
              <w:spacing w:before="0" w:after="0" w:line="273" w:lineRule="auto"/>
              <w:ind w:left="161" w:right="147" w:firstLine="480"/>
              <w:jc w:val="both"/>
              <w:rPr>
                <w:sz w:val="24"/>
              </w:rPr>
            </w:pPr>
            <w:r>
              <w:rPr>
                <w:smallCaps w:val="0"/>
                <w:sz w:val="24"/>
              </w:rPr>
              <w:t xml:space="preserve">Such stories set us thinking, wondering what we should do under similar circumstances. What events, </w:t>
            </w:r>
            <w:r>
              <w:rPr>
                <w:smallCaps w:val="0"/>
                <w:spacing w:val="-3"/>
                <w:sz w:val="24"/>
              </w:rPr>
              <w:t xml:space="preserve">what </w:t>
            </w:r>
            <w:r>
              <w:rPr>
                <w:smallCaps w:val="0"/>
                <w:sz w:val="24"/>
              </w:rPr>
              <w:t xml:space="preserve">experiences, what associations should we crowd into those last hours as </w:t>
            </w:r>
            <w:r>
              <w:rPr>
                <w:smallCaps w:val="0"/>
                <w:spacing w:val="-3"/>
                <w:sz w:val="24"/>
              </w:rPr>
              <w:t xml:space="preserve">mortal </w:t>
            </w:r>
            <w:r>
              <w:rPr>
                <w:smallCaps w:val="0"/>
                <w:sz w:val="24"/>
              </w:rPr>
              <w:t>beings? What happiness should we find in reviewing the past, what</w:t>
            </w:r>
            <w:r>
              <w:rPr>
                <w:smallCaps w:val="0"/>
                <w:spacing w:val="-5"/>
                <w:sz w:val="24"/>
              </w:rPr>
              <w:t xml:space="preserve"> </w:t>
            </w:r>
            <w:r>
              <w:rPr>
                <w:smallCaps w:val="0"/>
                <w:sz w:val="24"/>
              </w:rPr>
              <w:t>regrets?</w:t>
            </w:r>
          </w:p>
          <w:p>
            <w:pPr>
              <w:pStyle w:val="7"/>
              <w:spacing w:before="1"/>
              <w:rPr>
                <w:rFonts w:ascii="Times New Roman"/>
                <w:sz w:val="25"/>
              </w:rPr>
            </w:pPr>
          </w:p>
          <w:p>
            <w:pPr>
              <w:pStyle w:val="7"/>
              <w:numPr>
                <w:ilvl w:val="0"/>
                <w:numId w:val="2"/>
              </w:numPr>
              <w:tabs>
                <w:tab w:val="left" w:pos="938"/>
              </w:tabs>
              <w:spacing w:before="1" w:after="0" w:line="273" w:lineRule="auto"/>
              <w:ind w:left="161" w:right="147" w:firstLine="480"/>
              <w:jc w:val="both"/>
              <w:rPr>
                <w:sz w:val="24"/>
              </w:rPr>
            </w:pPr>
            <w:r>
              <w:rPr>
                <w:sz w:val="24"/>
              </w:rPr>
              <w:t xml:space="preserve">Sometimes I have thought it would be an excellent rule to live each day as if we should die tomorrow. Such an attitude would emphasize sharply the values of </w:t>
            </w:r>
            <w:r>
              <w:rPr>
                <w:spacing w:val="-3"/>
                <w:sz w:val="24"/>
              </w:rPr>
              <w:t xml:space="preserve">life. </w:t>
            </w:r>
            <w:r>
              <w:rPr>
                <w:sz w:val="24"/>
              </w:rPr>
              <w:t xml:space="preserve">We should live each day with a gentleness, a vigor, and a keenness of appreciation </w:t>
            </w:r>
            <w:r>
              <w:rPr>
                <w:spacing w:val="-3"/>
                <w:sz w:val="24"/>
              </w:rPr>
              <w:t xml:space="preserve">which </w:t>
            </w:r>
            <w:r>
              <w:rPr>
                <w:sz w:val="24"/>
              </w:rPr>
              <w:t xml:space="preserve">are often lost when time stretches before us in the constant panorama of more days and months and years to come. There are those, of course, who would adopt the Epicurean motto of "Eat, drink, and be merry," but most people would be chastened by </w:t>
            </w:r>
            <w:r>
              <w:rPr>
                <w:spacing w:val="-5"/>
                <w:sz w:val="24"/>
              </w:rPr>
              <w:t xml:space="preserve">the </w:t>
            </w:r>
            <w:r>
              <w:rPr>
                <w:sz w:val="24"/>
              </w:rPr>
              <w:t>certainty of impending</w:t>
            </w:r>
            <w:r>
              <w:rPr>
                <w:spacing w:val="-4"/>
                <w:sz w:val="24"/>
              </w:rPr>
              <w:t xml:space="preserve"> </w:t>
            </w:r>
            <w:r>
              <w:rPr>
                <w:sz w:val="24"/>
              </w:rPr>
              <w:t>death.</w:t>
            </w:r>
          </w:p>
          <w:p>
            <w:pPr>
              <w:pStyle w:val="7"/>
              <w:spacing w:before="6"/>
              <w:rPr>
                <w:rFonts w:ascii="Times New Roman"/>
                <w:sz w:val="25"/>
              </w:rPr>
            </w:pPr>
          </w:p>
          <w:p>
            <w:pPr>
              <w:pStyle w:val="7"/>
              <w:numPr>
                <w:ilvl w:val="0"/>
                <w:numId w:val="2"/>
              </w:numPr>
              <w:tabs>
                <w:tab w:val="left" w:pos="905"/>
              </w:tabs>
              <w:spacing w:before="0" w:after="0" w:line="273" w:lineRule="auto"/>
              <w:ind w:left="161" w:right="149" w:firstLine="480"/>
              <w:jc w:val="both"/>
              <w:rPr>
                <w:sz w:val="24"/>
              </w:rPr>
            </w:pPr>
            <w:r>
              <w:rPr>
                <w:sz w:val="24"/>
              </w:rPr>
              <w:t xml:space="preserve">In stories the doomed hero is usually saved at the last minute by some stroke </w:t>
            </w:r>
            <w:r>
              <w:rPr>
                <w:spacing w:val="-7"/>
                <w:sz w:val="24"/>
              </w:rPr>
              <w:t xml:space="preserve">of </w:t>
            </w:r>
            <w:r>
              <w:rPr>
                <w:sz w:val="24"/>
              </w:rPr>
              <w:t>fortune, but almost always his sense</w:t>
            </w:r>
            <w:r>
              <w:rPr>
                <w:spacing w:val="15"/>
                <w:sz w:val="24"/>
              </w:rPr>
              <w:t xml:space="preserve"> </w:t>
            </w:r>
            <w:r>
              <w:rPr>
                <w:spacing w:val="-7"/>
                <w:sz w:val="24"/>
              </w:rPr>
              <w:t>of</w:t>
            </w:r>
          </w:p>
        </w:tc>
        <w:tc>
          <w:tcPr>
            <w:tcW w:w="4300" w:type="dxa"/>
            <w:vMerge w:val="continue"/>
            <w:tcBorders>
              <w:top w:val="nil"/>
            </w:tcBorders>
          </w:tcPr>
          <w:p>
            <w:pPr>
              <w:rPr>
                <w:sz w:val="2"/>
                <w:szCs w:val="2"/>
              </w:rPr>
            </w:pPr>
          </w:p>
        </w:tc>
      </w:tr>
    </w:tbl>
    <w:p>
      <w:pPr>
        <w:spacing w:after="0"/>
        <w:rPr>
          <w:sz w:val="2"/>
          <w:szCs w:val="2"/>
        </w:rPr>
        <w:sectPr>
          <w:headerReference r:id="rId5" w:type="default"/>
          <w:footerReference r:id="rId6" w:type="default"/>
          <w:type w:val="continuous"/>
          <w:pgSz w:w="11910" w:h="16840"/>
          <w:pgMar w:top="1040" w:right="820" w:bottom="1180" w:left="1500" w:header="854" w:footer="998" w:gutter="0"/>
          <w:cols w:space="720" w:num="1"/>
        </w:sectPr>
      </w:pPr>
    </w:p>
    <w:p>
      <w:pPr>
        <w:pStyle w:val="2"/>
        <w:spacing w:before="1"/>
        <w:rPr>
          <w:sz w:val="2"/>
        </w:rPr>
      </w:pPr>
    </w:p>
    <w:tbl>
      <w:tblPr>
        <w:tblStyle w:val="3"/>
        <w:tblW w:w="0" w:type="auto"/>
        <w:tblInd w:w="14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5036"/>
        <w:gridCol w:w="430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354" w:hRule="atLeast"/>
        </w:trPr>
        <w:tc>
          <w:tcPr>
            <w:tcW w:w="5036" w:type="dxa"/>
            <w:tcBorders>
              <w:left w:val="nil"/>
              <w:bottom w:val="double" w:color="ACA89A" w:sz="2" w:space="0"/>
              <w:right w:val="nil"/>
            </w:tcBorders>
          </w:tcPr>
          <w:p>
            <w:pPr>
              <w:pStyle w:val="7"/>
              <w:rPr>
                <w:rFonts w:ascii="Times New Roman"/>
                <w:sz w:val="22"/>
              </w:rPr>
            </w:pPr>
          </w:p>
        </w:tc>
        <w:tc>
          <w:tcPr>
            <w:tcW w:w="4300" w:type="dxa"/>
            <w:tcBorders>
              <w:left w:val="nil"/>
              <w:bottom w:val="double" w:color="ACA89A" w:sz="2" w:space="0"/>
              <w:right w:val="nil"/>
            </w:tcBorders>
          </w:tcPr>
          <w:p>
            <w:pPr>
              <w:pStyle w:val="7"/>
              <w:rPr>
                <w:rFonts w:ascii="Times New Roman"/>
                <w:sz w:val="2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602" w:hRule="atLeast"/>
        </w:trPr>
        <w:tc>
          <w:tcPr>
            <w:tcW w:w="5036" w:type="dxa"/>
            <w:tcBorders>
              <w:top w:val="double" w:color="ACA89A" w:sz="2" w:space="0"/>
              <w:left w:val="double" w:color="ECE9D8" w:sz="2" w:space="0"/>
              <w:bottom w:val="double" w:color="ACA89A" w:sz="2" w:space="0"/>
              <w:right w:val="double" w:color="ACA89A" w:sz="2" w:space="0"/>
            </w:tcBorders>
          </w:tcPr>
          <w:p>
            <w:pPr>
              <w:pStyle w:val="7"/>
              <w:spacing w:before="177" w:line="276" w:lineRule="auto"/>
              <w:ind w:left="161" w:right="147"/>
              <w:jc w:val="both"/>
              <w:rPr>
                <w:sz w:val="24"/>
              </w:rPr>
            </w:pPr>
            <w:r>
              <w:rPr>
                <w:sz w:val="24"/>
              </w:rPr>
              <w:t xml:space="preserve">values is changed. He becomes </w:t>
            </w:r>
            <w:r>
              <w:rPr>
                <w:spacing w:val="-4"/>
                <w:sz w:val="24"/>
              </w:rPr>
              <w:t xml:space="preserve">more </w:t>
            </w:r>
            <w:r>
              <w:rPr>
                <w:sz w:val="24"/>
              </w:rPr>
              <w:t xml:space="preserve">appreciative of the meaning of life and </w:t>
            </w:r>
            <w:r>
              <w:rPr>
                <w:spacing w:val="-4"/>
                <w:sz w:val="24"/>
              </w:rPr>
              <w:t>its</w:t>
            </w:r>
            <w:r>
              <w:rPr>
                <w:spacing w:val="49"/>
                <w:sz w:val="24"/>
              </w:rPr>
              <w:t xml:space="preserve"> </w:t>
            </w:r>
            <w:r>
              <w:rPr>
                <w:sz w:val="24"/>
              </w:rPr>
              <w:t xml:space="preserve">permanent spiritual values. It has often been noted that those who live, or </w:t>
            </w:r>
            <w:r>
              <w:rPr>
                <w:spacing w:val="-4"/>
                <w:sz w:val="24"/>
              </w:rPr>
              <w:t>have</w:t>
            </w:r>
            <w:r>
              <w:rPr>
                <w:spacing w:val="49"/>
                <w:sz w:val="24"/>
              </w:rPr>
              <w:t xml:space="preserve"> </w:t>
            </w:r>
            <w:r>
              <w:rPr>
                <w:sz w:val="24"/>
              </w:rPr>
              <w:t xml:space="preserve">lived, in the shadow of death bring a </w:t>
            </w:r>
            <w:r>
              <w:rPr>
                <w:spacing w:val="-3"/>
                <w:sz w:val="24"/>
              </w:rPr>
              <w:t xml:space="preserve">mellow </w:t>
            </w:r>
            <w:r>
              <w:rPr>
                <w:sz w:val="24"/>
              </w:rPr>
              <w:t>sweetness to everything they</w:t>
            </w:r>
            <w:r>
              <w:rPr>
                <w:spacing w:val="-8"/>
                <w:sz w:val="24"/>
              </w:rPr>
              <w:t xml:space="preserve"> </w:t>
            </w:r>
            <w:r>
              <w:rPr>
                <w:sz w:val="24"/>
              </w:rPr>
              <w:t>do.</w:t>
            </w:r>
          </w:p>
          <w:p>
            <w:pPr>
              <w:pStyle w:val="7"/>
              <w:spacing w:before="5"/>
              <w:rPr>
                <w:rFonts w:ascii="Times New Roman"/>
                <w:sz w:val="23"/>
              </w:rPr>
            </w:pPr>
          </w:p>
          <w:p>
            <w:pPr>
              <w:pStyle w:val="7"/>
              <w:numPr>
                <w:ilvl w:val="0"/>
                <w:numId w:val="3"/>
              </w:numPr>
              <w:tabs>
                <w:tab w:val="left" w:pos="963"/>
              </w:tabs>
              <w:spacing w:before="1" w:after="0" w:line="273" w:lineRule="auto"/>
              <w:ind w:left="161" w:right="147" w:firstLine="480"/>
              <w:jc w:val="both"/>
              <w:rPr>
                <w:sz w:val="24"/>
              </w:rPr>
            </w:pPr>
            <w:r>
              <w:rPr>
                <w:sz w:val="24"/>
              </w:rPr>
              <w:t xml:space="preserve">Most of us, however, take life for granted. We know that one day we  </w:t>
            </w:r>
            <w:r>
              <w:rPr>
                <w:spacing w:val="-4"/>
                <w:sz w:val="24"/>
              </w:rPr>
              <w:t xml:space="preserve">must </w:t>
            </w:r>
            <w:r>
              <w:rPr>
                <w:sz w:val="24"/>
              </w:rPr>
              <w:t xml:space="preserve">die, but usually we picture that day as far in the future. When we are in buoyant health, death is all but unimaginable. We </w:t>
            </w:r>
            <w:r>
              <w:rPr>
                <w:spacing w:val="-3"/>
                <w:sz w:val="24"/>
              </w:rPr>
              <w:t xml:space="preserve">seldom </w:t>
            </w:r>
            <w:r>
              <w:rPr>
                <w:sz w:val="24"/>
              </w:rPr>
              <w:t xml:space="preserve">think of it. The days stretch out in </w:t>
            </w:r>
            <w:r>
              <w:rPr>
                <w:spacing w:val="-7"/>
                <w:sz w:val="24"/>
              </w:rPr>
              <w:t xml:space="preserve">an </w:t>
            </w:r>
            <w:r>
              <w:rPr>
                <w:sz w:val="24"/>
              </w:rPr>
              <w:t>endless vista. So we go about our petty tasks, hardly aware of our listless attitude toward</w:t>
            </w:r>
            <w:r>
              <w:rPr>
                <w:spacing w:val="-1"/>
                <w:sz w:val="24"/>
              </w:rPr>
              <w:t xml:space="preserve"> </w:t>
            </w:r>
            <w:r>
              <w:rPr>
                <w:sz w:val="24"/>
              </w:rPr>
              <w:t>life.</w:t>
            </w:r>
          </w:p>
          <w:p>
            <w:pPr>
              <w:pStyle w:val="7"/>
              <w:spacing w:before="3"/>
              <w:rPr>
                <w:rFonts w:ascii="Times New Roman"/>
                <w:sz w:val="25"/>
              </w:rPr>
            </w:pPr>
          </w:p>
          <w:p>
            <w:pPr>
              <w:pStyle w:val="7"/>
              <w:numPr>
                <w:ilvl w:val="0"/>
                <w:numId w:val="3"/>
              </w:numPr>
              <w:tabs>
                <w:tab w:val="left" w:pos="1008"/>
              </w:tabs>
              <w:spacing w:before="0" w:after="0" w:line="273" w:lineRule="auto"/>
              <w:ind w:left="161" w:right="146" w:firstLine="480"/>
              <w:jc w:val="both"/>
              <w:rPr>
                <w:sz w:val="24"/>
              </w:rPr>
            </w:pPr>
            <w:r>
              <w:rPr>
                <w:sz w:val="24"/>
              </w:rPr>
              <w:t xml:space="preserve">The same lethargy, I am afraid, characterizes the use of all our faculties </w:t>
            </w:r>
            <w:r>
              <w:rPr>
                <w:spacing w:val="-4"/>
                <w:sz w:val="24"/>
              </w:rPr>
              <w:t xml:space="preserve">and </w:t>
            </w:r>
            <w:r>
              <w:rPr>
                <w:sz w:val="24"/>
              </w:rPr>
              <w:t xml:space="preserve">senses. Only the deaf appreciate hearing, only the blind realize the manifold blessings that lie in sight. Particularly does </w:t>
            </w:r>
            <w:r>
              <w:rPr>
                <w:spacing w:val="-3"/>
                <w:sz w:val="24"/>
              </w:rPr>
              <w:t xml:space="preserve">this </w:t>
            </w:r>
            <w:r>
              <w:rPr>
                <w:sz w:val="24"/>
              </w:rPr>
              <w:t xml:space="preserve">observation apply to those who have </w:t>
            </w:r>
            <w:r>
              <w:rPr>
                <w:spacing w:val="-3"/>
                <w:sz w:val="24"/>
              </w:rPr>
              <w:t xml:space="preserve">lost </w:t>
            </w:r>
            <w:r>
              <w:rPr>
                <w:sz w:val="24"/>
              </w:rPr>
              <w:t xml:space="preserve">sight and hearing in adult life. But those who have never suffered impairment </w:t>
            </w:r>
            <w:r>
              <w:rPr>
                <w:spacing w:val="-6"/>
                <w:sz w:val="24"/>
              </w:rPr>
              <w:t xml:space="preserve">of </w:t>
            </w:r>
            <w:r>
              <w:rPr>
                <w:sz w:val="24"/>
              </w:rPr>
              <w:t xml:space="preserve">sight or hearing seldom make the fullest </w:t>
            </w:r>
            <w:r>
              <w:rPr>
                <w:spacing w:val="-5"/>
                <w:sz w:val="24"/>
              </w:rPr>
              <w:t xml:space="preserve">use </w:t>
            </w:r>
            <w:r>
              <w:rPr>
                <w:sz w:val="24"/>
              </w:rPr>
              <w:t xml:space="preserve">of these blessed faculties. Their eyes </w:t>
            </w:r>
            <w:r>
              <w:rPr>
                <w:spacing w:val="-5"/>
                <w:sz w:val="24"/>
              </w:rPr>
              <w:t xml:space="preserve">and </w:t>
            </w:r>
            <w:r>
              <w:rPr>
                <w:sz w:val="24"/>
              </w:rPr>
              <w:t xml:space="preserve">ears take in all sights and sounds hazily, without concentration and with </w:t>
            </w:r>
            <w:r>
              <w:rPr>
                <w:spacing w:val="-3"/>
                <w:sz w:val="24"/>
              </w:rPr>
              <w:t xml:space="preserve">little </w:t>
            </w:r>
            <w:r>
              <w:rPr>
                <w:sz w:val="24"/>
              </w:rPr>
              <w:t>appreciation. It is the same old story of not being grateful for what we have until we lose it, of not being conscious of health until we are</w:t>
            </w:r>
            <w:r>
              <w:rPr>
                <w:spacing w:val="-2"/>
                <w:sz w:val="24"/>
              </w:rPr>
              <w:t xml:space="preserve"> </w:t>
            </w:r>
            <w:r>
              <w:rPr>
                <w:sz w:val="24"/>
              </w:rPr>
              <w:t>ill.</w:t>
            </w:r>
          </w:p>
          <w:p>
            <w:pPr>
              <w:pStyle w:val="7"/>
              <w:spacing w:before="10"/>
              <w:rPr>
                <w:rFonts w:ascii="Times New Roman"/>
                <w:sz w:val="25"/>
              </w:rPr>
            </w:pPr>
          </w:p>
          <w:p>
            <w:pPr>
              <w:pStyle w:val="7"/>
              <w:spacing w:line="276" w:lineRule="auto"/>
              <w:ind w:left="161" w:right="148" w:firstLine="480"/>
              <w:jc w:val="both"/>
              <w:rPr>
                <w:sz w:val="24"/>
              </w:rPr>
            </w:pPr>
            <w:r>
              <w:rPr>
                <w:sz w:val="24"/>
              </w:rPr>
              <w:t xml:space="preserve">7.I have often thought it would be </w:t>
            </w:r>
            <w:r>
              <w:rPr>
                <w:spacing w:val="-11"/>
                <w:sz w:val="24"/>
              </w:rPr>
              <w:t xml:space="preserve">a </w:t>
            </w:r>
            <w:r>
              <w:rPr>
                <w:sz w:val="24"/>
              </w:rPr>
              <w:t xml:space="preserve">blessing if each human being were stricken blind and deaf for a few days at some </w:t>
            </w:r>
            <w:r>
              <w:rPr>
                <w:spacing w:val="-4"/>
                <w:sz w:val="24"/>
              </w:rPr>
              <w:t xml:space="preserve">time </w:t>
            </w:r>
            <w:r>
              <w:rPr>
                <w:sz w:val="24"/>
              </w:rPr>
              <w:t xml:space="preserve">during his early adult life. Darkness would make him more appreciative of </w:t>
            </w:r>
            <w:r>
              <w:rPr>
                <w:spacing w:val="-3"/>
                <w:sz w:val="24"/>
              </w:rPr>
              <w:t xml:space="preserve">sight; </w:t>
            </w:r>
            <w:r>
              <w:rPr>
                <w:sz w:val="24"/>
              </w:rPr>
              <w:t>silence would tech him the joys of</w:t>
            </w:r>
            <w:r>
              <w:rPr>
                <w:spacing w:val="-8"/>
                <w:sz w:val="24"/>
              </w:rPr>
              <w:t xml:space="preserve"> </w:t>
            </w:r>
            <w:r>
              <w:rPr>
                <w:sz w:val="24"/>
              </w:rPr>
              <w:t>sound.</w:t>
            </w:r>
          </w:p>
          <w:p>
            <w:pPr>
              <w:pStyle w:val="7"/>
              <w:spacing w:before="6"/>
              <w:rPr>
                <w:rFonts w:ascii="Times New Roman"/>
                <w:sz w:val="23"/>
              </w:rPr>
            </w:pPr>
          </w:p>
          <w:p>
            <w:pPr>
              <w:pStyle w:val="7"/>
              <w:spacing w:line="273" w:lineRule="auto"/>
              <w:ind w:left="161" w:right="149" w:firstLine="480"/>
              <w:jc w:val="both"/>
              <w:rPr>
                <w:sz w:val="24"/>
              </w:rPr>
            </w:pPr>
            <w:r>
              <w:rPr>
                <w:sz w:val="24"/>
              </w:rPr>
              <w:t>8. Now and them I have tested my seeing friends to discover what they see.</w:t>
            </w:r>
          </w:p>
        </w:tc>
        <w:tc>
          <w:tcPr>
            <w:tcW w:w="4300" w:type="dxa"/>
            <w:tcBorders>
              <w:top w:val="double" w:color="ACA89A" w:sz="2" w:space="0"/>
              <w:left w:val="double" w:color="ACA89A" w:sz="2" w:space="0"/>
              <w:bottom w:val="double" w:color="ACA89A" w:sz="2" w:space="0"/>
              <w:right w:val="double" w:color="ACA89A" w:sz="2" w:space="0"/>
            </w:tcBorders>
          </w:tcPr>
          <w:p>
            <w:pPr>
              <w:pStyle w:val="7"/>
              <w:spacing w:before="172" w:line="170" w:lineRule="auto"/>
              <w:ind w:left="165" w:right="22"/>
              <w:rPr>
                <w:rFonts w:hint="eastAsia" w:ascii="Microsoft JhengHei" w:eastAsia="Microsoft JhengHei"/>
                <w:b/>
                <w:sz w:val="24"/>
              </w:rPr>
            </w:pPr>
            <w:r>
              <w:rPr>
                <w:rFonts w:hint="eastAsia" w:ascii="Microsoft JhengHei" w:eastAsia="Microsoft JhengHei"/>
                <w:b/>
                <w:sz w:val="24"/>
              </w:rPr>
              <w:t>往在最后一刻由某种命运的突变而得</w:t>
            </w:r>
            <w:r>
              <w:rPr>
                <w:rFonts w:hint="eastAsia" w:ascii="Microsoft JhengHei" w:eastAsia="Microsoft JhengHei"/>
                <w:b/>
                <w:spacing w:val="-6"/>
                <w:sz w:val="24"/>
              </w:rPr>
              <w:t>救，但几乎总是他的价值观被改变了。他们对生活的意义和它永恒的精神价值变得更具欣赏力了。常常看到那些生活或已生活在死亡的阴影之中的人们都赋予他们所做的每件事以芳醇甜美。</w:t>
            </w:r>
          </w:p>
          <w:p>
            <w:pPr>
              <w:pStyle w:val="7"/>
              <w:spacing w:before="6"/>
              <w:rPr>
                <w:rFonts w:ascii="Times New Roman"/>
                <w:sz w:val="23"/>
              </w:rPr>
            </w:pPr>
          </w:p>
          <w:p>
            <w:pPr>
              <w:pStyle w:val="7"/>
              <w:numPr>
                <w:ilvl w:val="0"/>
                <w:numId w:val="4"/>
              </w:numPr>
              <w:tabs>
                <w:tab w:val="left" w:pos="948"/>
              </w:tabs>
              <w:spacing w:before="1" w:after="0" w:line="170" w:lineRule="auto"/>
              <w:ind w:left="165" w:right="22" w:firstLine="482"/>
              <w:jc w:val="left"/>
              <w:rPr>
                <w:rFonts w:ascii="Times New Roman" w:eastAsia="Times New Roman"/>
                <w:b/>
                <w:sz w:val="24"/>
              </w:rPr>
            </w:pPr>
            <w:r>
              <w:rPr>
                <w:rFonts w:hint="eastAsia" w:ascii="Microsoft JhengHei" w:eastAsia="Microsoft JhengHei"/>
                <w:b/>
                <w:sz w:val="24"/>
              </w:rPr>
              <w:t>但是，我们大多数人把生命认为是理所当然的。我们知道，某一天我们一定会死，但通常我们把那天想</w:t>
            </w:r>
            <w:r>
              <w:rPr>
                <w:rFonts w:hint="eastAsia" w:ascii="Microsoft JhengHei" w:eastAsia="Microsoft JhengHei"/>
                <w:b/>
                <w:spacing w:val="-4"/>
                <w:sz w:val="24"/>
              </w:rPr>
              <w:t>象在遥远的将来。当我们心宽体健时， 死亡几乎是不可想象的，我们很少想到它。时日在无穷的展望中延展着， 于是我们干着琐碎的事情，几乎意识不到我们对生活的倦怠态度。</w:t>
            </w:r>
          </w:p>
          <w:p>
            <w:pPr>
              <w:pStyle w:val="7"/>
              <w:spacing w:before="4"/>
              <w:rPr>
                <w:rFonts w:ascii="Times New Roman"/>
                <w:sz w:val="23"/>
              </w:rPr>
            </w:pPr>
          </w:p>
          <w:p>
            <w:pPr>
              <w:pStyle w:val="7"/>
              <w:numPr>
                <w:ilvl w:val="0"/>
                <w:numId w:val="4"/>
              </w:numPr>
              <w:tabs>
                <w:tab w:val="left" w:pos="884"/>
              </w:tabs>
              <w:spacing w:before="0" w:after="0" w:line="170" w:lineRule="auto"/>
              <w:ind w:left="165" w:right="232" w:firstLine="482"/>
              <w:jc w:val="both"/>
              <w:rPr>
                <w:b/>
                <w:sz w:val="22"/>
              </w:rPr>
            </w:pPr>
            <w:r>
              <w:rPr>
                <w:rFonts w:hint="eastAsia" w:ascii="Microsoft JhengHei" w:eastAsia="Microsoft JhengHei"/>
                <w:b/>
                <w:sz w:val="24"/>
              </w:rPr>
              <w:t>恐怕，同倦的懒散也成为利用我们所有的本能和感觉的特点。只有聋子才珍惜听力，唯有瞎子才体会到能看见事物的种种幸福，这种结论特别适合于那些在成年阶段失去视力和听力的人们，而那些从没有遭受视觉或听觉损伤之苦的人却很少充分利用这些天赐的官能。他们模模糊糊地眼观八方，耳听各音，毫无重点，不会鉴赏，还是那相同的老话，对我们所有的官能不知珍惜，直至失去它，对我们的健康意识不到，直至生病时。</w:t>
            </w:r>
          </w:p>
          <w:p>
            <w:pPr>
              <w:pStyle w:val="7"/>
              <w:rPr>
                <w:rFonts w:ascii="Times New Roman"/>
                <w:sz w:val="23"/>
              </w:rPr>
            </w:pPr>
          </w:p>
          <w:p>
            <w:pPr>
              <w:pStyle w:val="7"/>
              <w:spacing w:line="170" w:lineRule="auto"/>
              <w:ind w:left="165" w:right="231" w:firstLine="241"/>
              <w:jc w:val="both"/>
              <w:rPr>
                <w:rFonts w:hint="eastAsia" w:ascii="Microsoft JhengHei" w:eastAsia="Microsoft JhengHei"/>
                <w:b/>
                <w:sz w:val="24"/>
              </w:rPr>
            </w:pPr>
            <w:r>
              <w:rPr>
                <w:rFonts w:hint="eastAsia" w:ascii="Microsoft JhengHei" w:eastAsia="Microsoft JhengHei"/>
                <w:b/>
                <w:sz w:val="24"/>
              </w:rPr>
              <w:t>7.我常常想，如果每个人在他成年的早期有一段时间致瞎致聋，那会是一种幸事，黑暗会使他更珍惜视力， 寂静会教导他享受声音。</w:t>
            </w:r>
          </w:p>
          <w:p>
            <w:pPr>
              <w:pStyle w:val="7"/>
              <w:spacing w:before="9"/>
              <w:rPr>
                <w:rFonts w:ascii="Times New Roman"/>
                <w:sz w:val="23"/>
              </w:rPr>
            </w:pPr>
          </w:p>
          <w:p>
            <w:pPr>
              <w:pStyle w:val="7"/>
              <w:spacing w:line="170" w:lineRule="auto"/>
              <w:ind w:left="165" w:right="231" w:firstLine="482"/>
              <w:jc w:val="both"/>
              <w:rPr>
                <w:rFonts w:hint="eastAsia" w:ascii="Microsoft JhengHei" w:hAnsi="Microsoft JhengHei" w:eastAsia="Microsoft JhengHei"/>
                <w:b/>
                <w:sz w:val="24"/>
              </w:rPr>
            </w:pPr>
            <w:r>
              <w:rPr>
                <w:rFonts w:hint="eastAsia" w:ascii="Microsoft JhengHei" w:hAnsi="Microsoft JhengHei" w:eastAsia="Microsoft JhengHei"/>
                <w:b/>
                <w:sz w:val="24"/>
              </w:rPr>
              <w:t>8.我不时地询问过我的能看见东西的朋友们，以了解他们看到什么。最近，我的一个很好的朋友来看我， 她刚从一片森林里散步许久回来，我问她看到了什么，她答道：“没什么特别的。”如果我不是习惯了听到这种回答，我都可能不相信，因为很久以来我已确信这个情况：能看得见的</w:t>
            </w:r>
          </w:p>
        </w:tc>
      </w:tr>
    </w:tbl>
    <w:p>
      <w:pPr>
        <w:spacing w:after="0" w:line="170" w:lineRule="auto"/>
        <w:jc w:val="both"/>
        <w:rPr>
          <w:rFonts w:hint="eastAsia" w:ascii="Microsoft JhengHei" w:hAnsi="Microsoft JhengHei" w:eastAsia="Microsoft JhengHei"/>
          <w:sz w:val="24"/>
        </w:rPr>
        <w:sectPr>
          <w:pgSz w:w="11910" w:h="16840"/>
          <w:pgMar w:top="1040" w:right="820" w:bottom="1180" w:left="1500" w:header="854" w:footer="998" w:gutter="0"/>
          <w:cols w:space="720" w:num="1"/>
        </w:sectPr>
      </w:pPr>
    </w:p>
    <w:p>
      <w:pPr>
        <w:pStyle w:val="2"/>
        <w:spacing w:before="1"/>
        <w:rPr>
          <w:sz w:val="2"/>
        </w:rPr>
      </w:pPr>
    </w:p>
    <w:tbl>
      <w:tblPr>
        <w:tblStyle w:val="3"/>
        <w:tblW w:w="0" w:type="auto"/>
        <w:tblInd w:w="14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5036"/>
        <w:gridCol w:w="430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354" w:hRule="atLeast"/>
        </w:trPr>
        <w:tc>
          <w:tcPr>
            <w:tcW w:w="5036" w:type="dxa"/>
            <w:tcBorders>
              <w:left w:val="nil"/>
              <w:bottom w:val="double" w:color="ACA89A" w:sz="2" w:space="0"/>
              <w:right w:val="nil"/>
            </w:tcBorders>
          </w:tcPr>
          <w:p>
            <w:pPr>
              <w:pStyle w:val="7"/>
              <w:rPr>
                <w:rFonts w:ascii="Times New Roman"/>
                <w:sz w:val="22"/>
              </w:rPr>
            </w:pPr>
          </w:p>
        </w:tc>
        <w:tc>
          <w:tcPr>
            <w:tcW w:w="4300" w:type="dxa"/>
            <w:tcBorders>
              <w:left w:val="nil"/>
              <w:bottom w:val="double" w:color="ACA89A" w:sz="2" w:space="0"/>
              <w:right w:val="nil"/>
            </w:tcBorders>
          </w:tcPr>
          <w:p>
            <w:pPr>
              <w:pStyle w:val="7"/>
              <w:rPr>
                <w:rFonts w:ascii="Times New Roman"/>
                <w:sz w:val="2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667" w:hRule="atLeast"/>
        </w:trPr>
        <w:tc>
          <w:tcPr>
            <w:tcW w:w="5036" w:type="dxa"/>
            <w:tcBorders>
              <w:top w:val="double" w:color="ACA89A" w:sz="2" w:space="0"/>
              <w:left w:val="double" w:color="ECE9D8" w:sz="2" w:space="0"/>
              <w:bottom w:val="double" w:color="ACA89A" w:sz="2" w:space="0"/>
              <w:right w:val="double" w:color="ACA89A" w:sz="2" w:space="0"/>
            </w:tcBorders>
          </w:tcPr>
          <w:p>
            <w:pPr>
              <w:pStyle w:val="7"/>
              <w:spacing w:before="177" w:line="273" w:lineRule="auto"/>
              <w:ind w:left="161" w:right="143"/>
              <w:jc w:val="both"/>
              <w:rPr>
                <w:sz w:val="24"/>
              </w:rPr>
            </w:pPr>
            <w:r>
              <w:rPr>
                <w:sz w:val="24"/>
              </w:rPr>
              <w:t>Recently I was visited by a very good friends who had just returned from a long walk in the woods, and I asked her what she had observed.. "Nothing in particular, " she replied. I might have been incredulous had  I not been accustomed to such reposes, for long ago I became convinced that the seeing see</w:t>
            </w:r>
            <w:r>
              <w:rPr>
                <w:spacing w:val="-1"/>
                <w:sz w:val="24"/>
              </w:rPr>
              <w:t xml:space="preserve"> </w:t>
            </w:r>
            <w:r>
              <w:rPr>
                <w:sz w:val="24"/>
              </w:rPr>
              <w:t>little.</w:t>
            </w:r>
          </w:p>
          <w:p>
            <w:pPr>
              <w:pStyle w:val="7"/>
              <w:spacing w:before="1"/>
              <w:rPr>
                <w:rFonts w:ascii="Times New Roman"/>
                <w:sz w:val="25"/>
              </w:rPr>
            </w:pPr>
          </w:p>
          <w:p>
            <w:pPr>
              <w:pStyle w:val="7"/>
              <w:numPr>
                <w:ilvl w:val="0"/>
                <w:numId w:val="5"/>
              </w:numPr>
              <w:tabs>
                <w:tab w:val="left" w:pos="921"/>
              </w:tabs>
              <w:spacing w:before="0" w:after="0" w:line="273" w:lineRule="auto"/>
              <w:ind w:left="161" w:right="146" w:firstLine="480"/>
              <w:jc w:val="both"/>
              <w:rPr>
                <w:sz w:val="24"/>
              </w:rPr>
            </w:pPr>
            <w:r>
              <w:rPr>
                <w:sz w:val="24"/>
              </w:rPr>
              <w:t xml:space="preserve">How was it possible, I asked myself, to walk for an hour through the woods and see nothing worthy of note? I who cannot see find hundreds of things to interest me through mere touch. I feel the delicate symmetry of a leaf. I pass my hands lovingly about the smooth skin of a silver birch, or the rough, shaggy bark of a pine. In the spring I touch the branches of </w:t>
            </w:r>
            <w:r>
              <w:rPr>
                <w:spacing w:val="-4"/>
                <w:sz w:val="24"/>
              </w:rPr>
              <w:t xml:space="preserve">trees </w:t>
            </w:r>
            <w:r>
              <w:rPr>
                <w:sz w:val="24"/>
              </w:rPr>
              <w:t xml:space="preserve">hopefully in search of a bud the first sign of awakening Nature after her winter's sleep. </w:t>
            </w:r>
            <w:r>
              <w:rPr>
                <w:spacing w:val="-14"/>
                <w:sz w:val="24"/>
              </w:rPr>
              <w:t xml:space="preserve">I </w:t>
            </w:r>
            <w:r>
              <w:rPr>
                <w:sz w:val="24"/>
              </w:rPr>
              <w:t xml:space="preserve">feel the delightful, velvety texture of </w:t>
            </w:r>
            <w:r>
              <w:rPr>
                <w:spacing w:val="-11"/>
                <w:sz w:val="24"/>
              </w:rPr>
              <w:t xml:space="preserve">a </w:t>
            </w:r>
            <w:r>
              <w:rPr>
                <w:sz w:val="24"/>
              </w:rPr>
              <w:t xml:space="preserve">flower, and discover its remarkable convolutions; and something of the miracle of Nature is revealed to me. Occasionally, if I am very fortunate, I place my hand </w:t>
            </w:r>
            <w:r>
              <w:rPr>
                <w:spacing w:val="-3"/>
                <w:sz w:val="24"/>
              </w:rPr>
              <w:t xml:space="preserve">gently </w:t>
            </w:r>
            <w:r>
              <w:rPr>
                <w:sz w:val="24"/>
              </w:rPr>
              <w:t xml:space="preserve">on a small tree and feel the happy quiver </w:t>
            </w:r>
            <w:r>
              <w:rPr>
                <w:spacing w:val="-8"/>
                <w:sz w:val="24"/>
              </w:rPr>
              <w:t xml:space="preserve">of </w:t>
            </w:r>
            <w:r>
              <w:rPr>
                <w:sz w:val="24"/>
              </w:rPr>
              <w:t xml:space="preserve">a bird in full song. I am delighted to </w:t>
            </w:r>
            <w:r>
              <w:rPr>
                <w:spacing w:val="-3"/>
                <w:sz w:val="24"/>
              </w:rPr>
              <w:t>have</w:t>
            </w:r>
            <w:r>
              <w:rPr>
                <w:spacing w:val="51"/>
                <w:sz w:val="24"/>
              </w:rPr>
              <w:t xml:space="preserve"> </w:t>
            </w:r>
            <w:r>
              <w:rPr>
                <w:sz w:val="24"/>
              </w:rPr>
              <w:t xml:space="preserve">the cool waters of a brook rush thought my open finger. To me a lush carpet of pine needles or spongy grass is more welcome than the most luxurious Persian rug. To me the page ant of seasons is a thrilling </w:t>
            </w:r>
            <w:r>
              <w:rPr>
                <w:spacing w:val="-4"/>
                <w:sz w:val="24"/>
              </w:rPr>
              <w:t xml:space="preserve">and </w:t>
            </w:r>
            <w:r>
              <w:rPr>
                <w:sz w:val="24"/>
              </w:rPr>
              <w:t xml:space="preserve">unending drama, the action of </w:t>
            </w:r>
            <w:r>
              <w:rPr>
                <w:spacing w:val="-3"/>
                <w:sz w:val="24"/>
              </w:rPr>
              <w:t xml:space="preserve">which </w:t>
            </w:r>
            <w:r>
              <w:rPr>
                <w:sz w:val="24"/>
              </w:rPr>
              <w:t>streams through my finger</w:t>
            </w:r>
            <w:r>
              <w:rPr>
                <w:spacing w:val="-7"/>
                <w:sz w:val="24"/>
              </w:rPr>
              <w:t xml:space="preserve"> </w:t>
            </w:r>
            <w:r>
              <w:rPr>
                <w:sz w:val="24"/>
              </w:rPr>
              <w:t>tips.</w:t>
            </w:r>
          </w:p>
          <w:p>
            <w:pPr>
              <w:pStyle w:val="7"/>
              <w:spacing w:before="10"/>
              <w:rPr>
                <w:rFonts w:ascii="Times New Roman"/>
                <w:sz w:val="26"/>
              </w:rPr>
            </w:pPr>
          </w:p>
          <w:p>
            <w:pPr>
              <w:pStyle w:val="7"/>
              <w:numPr>
                <w:ilvl w:val="0"/>
                <w:numId w:val="5"/>
              </w:numPr>
              <w:tabs>
                <w:tab w:val="left" w:pos="1078"/>
              </w:tabs>
              <w:spacing w:before="0" w:after="0" w:line="273" w:lineRule="auto"/>
              <w:ind w:left="161" w:right="147" w:firstLine="480"/>
              <w:jc w:val="both"/>
              <w:rPr>
                <w:sz w:val="24"/>
              </w:rPr>
            </w:pPr>
            <w:r>
              <w:rPr>
                <w:smallCaps w:val="0"/>
                <w:sz w:val="24"/>
              </w:rPr>
              <w:t xml:space="preserve">At times my heart cries out with longing to see all these things. If I can get </w:t>
            </w:r>
            <w:r>
              <w:rPr>
                <w:smallCaps w:val="0"/>
                <w:spacing w:val="-6"/>
                <w:sz w:val="24"/>
              </w:rPr>
              <w:t xml:space="preserve">so </w:t>
            </w:r>
            <w:r>
              <w:rPr>
                <w:smallCaps w:val="0"/>
                <w:sz w:val="24"/>
              </w:rPr>
              <w:t xml:space="preserve">much pleasure from mere touch, how </w:t>
            </w:r>
            <w:r>
              <w:rPr>
                <w:smallCaps w:val="0"/>
                <w:spacing w:val="-3"/>
                <w:sz w:val="24"/>
              </w:rPr>
              <w:t xml:space="preserve">much </w:t>
            </w:r>
            <w:r>
              <w:rPr>
                <w:smallCaps w:val="0"/>
                <w:sz w:val="24"/>
              </w:rPr>
              <w:t xml:space="preserve">more beauty must be revealed by sight. Yet, those who have eyes apparently see little </w:t>
            </w:r>
            <w:r>
              <w:rPr>
                <w:smallCaps w:val="0"/>
                <w:spacing w:val="-5"/>
                <w:sz w:val="24"/>
              </w:rPr>
              <w:t xml:space="preserve">the </w:t>
            </w:r>
            <w:r>
              <w:rPr>
                <w:smallCaps w:val="0"/>
                <w:sz w:val="24"/>
              </w:rPr>
              <w:t xml:space="preserve">panorama of color and action which fills </w:t>
            </w:r>
            <w:r>
              <w:rPr>
                <w:smallCaps w:val="0"/>
                <w:spacing w:val="-4"/>
                <w:sz w:val="24"/>
              </w:rPr>
              <w:t xml:space="preserve">the </w:t>
            </w:r>
            <w:r>
              <w:rPr>
                <w:smallCaps w:val="0"/>
                <w:sz w:val="24"/>
              </w:rPr>
              <w:t>world is taken for granted. It is human, perhaps,</w:t>
            </w:r>
            <w:r>
              <w:rPr>
                <w:smallCaps w:val="0"/>
                <w:spacing w:val="36"/>
                <w:sz w:val="24"/>
              </w:rPr>
              <w:t xml:space="preserve"> </w:t>
            </w:r>
            <w:r>
              <w:rPr>
                <w:smallCaps w:val="0"/>
                <w:sz w:val="24"/>
              </w:rPr>
              <w:t>to</w:t>
            </w:r>
            <w:r>
              <w:rPr>
                <w:smallCaps w:val="0"/>
                <w:spacing w:val="36"/>
                <w:sz w:val="24"/>
              </w:rPr>
              <w:t xml:space="preserve"> </w:t>
            </w:r>
            <w:r>
              <w:rPr>
                <w:smallCaps w:val="0"/>
                <w:sz w:val="24"/>
              </w:rPr>
              <w:t>appreciate</w:t>
            </w:r>
            <w:r>
              <w:rPr>
                <w:smallCaps w:val="0"/>
                <w:spacing w:val="36"/>
                <w:sz w:val="24"/>
              </w:rPr>
              <w:t xml:space="preserve"> </w:t>
            </w:r>
            <w:r>
              <w:rPr>
                <w:smallCaps w:val="0"/>
                <w:sz w:val="24"/>
              </w:rPr>
              <w:t>little</w:t>
            </w:r>
            <w:r>
              <w:rPr>
                <w:smallCaps w:val="0"/>
                <w:spacing w:val="36"/>
                <w:sz w:val="24"/>
              </w:rPr>
              <w:t xml:space="preserve"> </w:t>
            </w:r>
            <w:r>
              <w:rPr>
                <w:smallCaps w:val="0"/>
                <w:sz w:val="24"/>
              </w:rPr>
              <w:t>that</w:t>
            </w:r>
            <w:r>
              <w:rPr>
                <w:smallCaps w:val="0"/>
                <w:spacing w:val="36"/>
                <w:sz w:val="24"/>
              </w:rPr>
              <w:t xml:space="preserve"> </w:t>
            </w:r>
            <w:r>
              <w:rPr>
                <w:smallCaps w:val="0"/>
                <w:sz w:val="24"/>
              </w:rPr>
              <w:t>which</w:t>
            </w:r>
            <w:r>
              <w:rPr>
                <w:smallCaps w:val="0"/>
                <w:spacing w:val="36"/>
                <w:sz w:val="24"/>
              </w:rPr>
              <w:t xml:space="preserve"> </w:t>
            </w:r>
            <w:r>
              <w:rPr>
                <w:smallCaps w:val="0"/>
                <w:sz w:val="24"/>
              </w:rPr>
              <w:t>we</w:t>
            </w:r>
          </w:p>
        </w:tc>
        <w:tc>
          <w:tcPr>
            <w:tcW w:w="4300" w:type="dxa"/>
            <w:tcBorders>
              <w:top w:val="double" w:color="ACA89A" w:sz="2" w:space="0"/>
              <w:left w:val="double" w:color="ACA89A" w:sz="2" w:space="0"/>
              <w:bottom w:val="double" w:color="ACA89A" w:sz="2" w:space="0"/>
              <w:right w:val="double" w:color="ACA89A" w:sz="2" w:space="0"/>
            </w:tcBorders>
          </w:tcPr>
          <w:p>
            <w:pPr>
              <w:pStyle w:val="7"/>
              <w:spacing w:before="79"/>
              <w:ind w:left="165"/>
              <w:rPr>
                <w:rFonts w:hint="eastAsia" w:ascii="Microsoft JhengHei" w:eastAsia="Microsoft JhengHei"/>
                <w:b/>
                <w:sz w:val="24"/>
              </w:rPr>
            </w:pPr>
            <w:r>
              <w:rPr>
                <w:rFonts w:hint="eastAsia" w:ascii="Microsoft JhengHei" w:eastAsia="Microsoft JhengHei"/>
                <w:b/>
                <w:sz w:val="24"/>
              </w:rPr>
              <w:t>人却看不到什么。</w:t>
            </w:r>
          </w:p>
          <w:p>
            <w:pPr>
              <w:pStyle w:val="7"/>
              <w:rPr>
                <w:rFonts w:ascii="Times New Roman"/>
                <w:sz w:val="24"/>
              </w:rPr>
            </w:pPr>
          </w:p>
          <w:p>
            <w:pPr>
              <w:pStyle w:val="7"/>
              <w:rPr>
                <w:rFonts w:ascii="Times New Roman"/>
                <w:sz w:val="24"/>
              </w:rPr>
            </w:pPr>
          </w:p>
          <w:p>
            <w:pPr>
              <w:pStyle w:val="7"/>
              <w:spacing w:before="8"/>
              <w:rPr>
                <w:rFonts w:ascii="Times New Roman"/>
                <w:sz w:val="24"/>
              </w:rPr>
            </w:pPr>
          </w:p>
          <w:p>
            <w:pPr>
              <w:pStyle w:val="7"/>
              <w:spacing w:line="170" w:lineRule="auto"/>
              <w:ind w:left="165" w:right="22" w:firstLine="471"/>
              <w:rPr>
                <w:rFonts w:hint="eastAsia" w:ascii="Microsoft JhengHei" w:eastAsia="Microsoft JhengHei"/>
                <w:b/>
                <w:sz w:val="24"/>
              </w:rPr>
            </w:pPr>
            <w:r>
              <w:rPr>
                <w:rFonts w:hint="eastAsia" w:ascii="Microsoft JhengHei" w:eastAsia="Microsoft JhengHei"/>
                <w:b/>
                <w:sz w:val="24"/>
              </w:rPr>
              <w:t>9.我独自一人，在林子里散步一 小时之久而没有看到任何值得注意的东西，那怎么可能呢？我自己，一个不能看见东西的人，仅仅通过触觉， 都发现许许多多令我有兴趣的东西。我感触到一片树叶的完美的对称性。我用手喜爱地抚摸过一株白桦那光潮的树皮，或一棵松树的粗糙树皮。春天，我摸着树干的枝条满怀希望地搜索着嫩芽，那是严冬的沉睡后，大自然苏醒的第一个迹象。我抚摸过花朵那令人愉快的天鹅绒般的质地，感觉到它那奇妙的卷绕，一些大自然奇迹向我展现了。有时，如果我很幸运， 我把手轻轻地放在一棵小树上，还能感受到一只高声歌唱的小鸟的愉快颤抖，我十分快乐地让小溪涧的凉水穿</w:t>
            </w:r>
            <w:r>
              <w:rPr>
                <w:rFonts w:hint="eastAsia" w:ascii="Microsoft JhengHei" w:eastAsia="Microsoft JhengHei"/>
                <w:b/>
                <w:spacing w:val="-3"/>
                <w:sz w:val="24"/>
              </w:rPr>
              <w:t>过我张开的手指流淌过去。对我来说， 一片茂密的地毯式的松针叶或松软而富弹性的草地比最豪华的波斯地毯更受欢迎。对我来说四季的壮观而华丽的展示是一部令人激动的、无穷尽的戏剧。这部戏剧的表演，通过我的手指尖端涌淌出来。</w:t>
            </w:r>
          </w:p>
          <w:p>
            <w:pPr>
              <w:pStyle w:val="7"/>
              <w:rPr>
                <w:rFonts w:ascii="Times New Roman"/>
                <w:sz w:val="24"/>
              </w:rPr>
            </w:pPr>
          </w:p>
          <w:p>
            <w:pPr>
              <w:pStyle w:val="7"/>
              <w:rPr>
                <w:rFonts w:ascii="Times New Roman"/>
                <w:sz w:val="24"/>
              </w:rPr>
            </w:pPr>
          </w:p>
          <w:p>
            <w:pPr>
              <w:pStyle w:val="7"/>
              <w:rPr>
                <w:rFonts w:ascii="Times New Roman"/>
                <w:sz w:val="25"/>
              </w:rPr>
            </w:pPr>
          </w:p>
          <w:p>
            <w:pPr>
              <w:pStyle w:val="7"/>
              <w:spacing w:before="1" w:line="170" w:lineRule="auto"/>
              <w:ind w:left="165" w:right="232" w:firstLine="354"/>
              <w:rPr>
                <w:rFonts w:hint="eastAsia" w:ascii="Microsoft JhengHei" w:eastAsia="Microsoft JhengHei"/>
                <w:b/>
                <w:sz w:val="24"/>
              </w:rPr>
            </w:pPr>
            <w:r>
              <w:rPr>
                <w:rFonts w:hint="eastAsia" w:ascii="Microsoft JhengHei" w:eastAsia="Microsoft JhengHei"/>
                <w:b/>
                <w:sz w:val="24"/>
              </w:rPr>
              <w:t>10.</w:t>
            </w:r>
            <w:r>
              <w:rPr>
                <w:rFonts w:hint="eastAsia" w:ascii="Microsoft JhengHei" w:eastAsia="Microsoft JhengHei"/>
                <w:b/>
                <w:spacing w:val="-1"/>
                <w:sz w:val="24"/>
              </w:rPr>
              <w:t>有时，由于渴望能看到这一切</w:t>
            </w:r>
            <w:r>
              <w:rPr>
                <w:rFonts w:hint="eastAsia" w:ascii="Microsoft JhengHei" w:eastAsia="Microsoft JhengHei"/>
                <w:b/>
                <w:sz w:val="24"/>
              </w:rPr>
              <w:t>东西，我的内心在哭泣。如果说仅凭我的触觉我就能感受到这么多的愉 快，那么凭视觉该有多少美丽的东西显露出来。然而，那些能看见的人明显地看得很少，充满世间的色彩和动作的景象被当成理所当然，或许，这是人性共有的特点；对我们具有的不怎么欣赏，而对我们不具有的却渴望得到。然而，这是一个极大的遗憾， 在光明的世界里，视力的天赋仅仅作为一种方便之用，而没有作为增添生</w:t>
            </w:r>
          </w:p>
        </w:tc>
      </w:tr>
    </w:tbl>
    <w:p>
      <w:pPr>
        <w:spacing w:after="0" w:line="170" w:lineRule="auto"/>
        <w:rPr>
          <w:rFonts w:hint="eastAsia" w:ascii="Microsoft JhengHei" w:eastAsia="Microsoft JhengHei"/>
          <w:sz w:val="24"/>
        </w:rPr>
        <w:sectPr>
          <w:pgSz w:w="11910" w:h="16840"/>
          <w:pgMar w:top="1040" w:right="820" w:bottom="1180" w:left="1500" w:header="854" w:footer="998" w:gutter="0"/>
          <w:cols w:space="720" w:num="1"/>
        </w:sectPr>
      </w:pPr>
    </w:p>
    <w:p>
      <w:pPr>
        <w:pStyle w:val="2"/>
        <w:spacing w:before="1"/>
        <w:rPr>
          <w:sz w:val="2"/>
        </w:rPr>
      </w:pPr>
    </w:p>
    <w:tbl>
      <w:tblPr>
        <w:tblStyle w:val="3"/>
        <w:tblW w:w="0" w:type="auto"/>
        <w:tblInd w:w="14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5036"/>
        <w:gridCol w:w="430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54" w:hRule="atLeast"/>
        </w:trPr>
        <w:tc>
          <w:tcPr>
            <w:tcW w:w="5036" w:type="dxa"/>
            <w:tcBorders>
              <w:left w:val="nil"/>
              <w:bottom w:val="double" w:color="ACA89A" w:sz="2" w:space="0"/>
              <w:right w:val="nil"/>
            </w:tcBorders>
          </w:tcPr>
          <w:p>
            <w:pPr>
              <w:pStyle w:val="7"/>
              <w:rPr>
                <w:rFonts w:ascii="Times New Roman"/>
                <w:sz w:val="22"/>
              </w:rPr>
            </w:pPr>
          </w:p>
        </w:tc>
        <w:tc>
          <w:tcPr>
            <w:tcW w:w="4300" w:type="dxa"/>
            <w:tcBorders>
              <w:left w:val="nil"/>
              <w:bottom w:val="double" w:color="ACA89A" w:sz="2" w:space="0"/>
              <w:right w:val="nil"/>
            </w:tcBorders>
          </w:tcPr>
          <w:p>
            <w:pPr>
              <w:pStyle w:val="7"/>
              <w:rPr>
                <w:rFonts w:ascii="Times New Roman"/>
                <w:sz w:val="2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851" w:hRule="atLeast"/>
        </w:trPr>
        <w:tc>
          <w:tcPr>
            <w:tcW w:w="5036" w:type="dxa"/>
            <w:tcBorders>
              <w:top w:val="double" w:color="ACA89A" w:sz="2" w:space="0"/>
              <w:left w:val="double" w:color="ECE9D8" w:sz="2" w:space="0"/>
              <w:bottom w:val="double" w:color="ACA89A" w:sz="2" w:space="0"/>
              <w:right w:val="double" w:color="ACA89A" w:sz="2" w:space="0"/>
            </w:tcBorders>
          </w:tcPr>
          <w:p>
            <w:pPr>
              <w:pStyle w:val="7"/>
              <w:spacing w:before="177" w:line="276" w:lineRule="auto"/>
              <w:ind w:left="161" w:right="146"/>
              <w:jc w:val="both"/>
              <w:rPr>
                <w:sz w:val="24"/>
              </w:rPr>
            </w:pPr>
            <w:r>
              <w:rPr>
                <w:sz w:val="24"/>
              </w:rPr>
              <w:t>have and to long for that which we have not, but it is a great pity that in the world of light the gift of sight is used only as a mere conveniences rather than as a means of adding fullness to life.</w:t>
            </w:r>
          </w:p>
          <w:p>
            <w:pPr>
              <w:pStyle w:val="7"/>
              <w:spacing w:before="7"/>
              <w:rPr>
                <w:rFonts w:ascii="Times New Roman"/>
                <w:sz w:val="23"/>
              </w:rPr>
            </w:pPr>
          </w:p>
          <w:p>
            <w:pPr>
              <w:pStyle w:val="7"/>
              <w:numPr>
                <w:ilvl w:val="0"/>
                <w:numId w:val="6"/>
              </w:numPr>
              <w:tabs>
                <w:tab w:val="left" w:pos="1125"/>
              </w:tabs>
              <w:spacing w:before="0" w:after="0" w:line="273" w:lineRule="auto"/>
              <w:ind w:left="161" w:right="147" w:firstLine="480"/>
              <w:jc w:val="both"/>
              <w:rPr>
                <w:sz w:val="24"/>
              </w:rPr>
            </w:pPr>
            <w:r>
              <w:rPr>
                <w:smallCaps w:val="0"/>
                <w:sz w:val="24"/>
              </w:rPr>
              <w:t xml:space="preserve">If I were the president of </w:t>
            </w:r>
            <w:r>
              <w:rPr>
                <w:smallCaps w:val="0"/>
                <w:spacing w:val="-11"/>
                <w:sz w:val="24"/>
              </w:rPr>
              <w:t xml:space="preserve">a </w:t>
            </w:r>
            <w:r>
              <w:rPr>
                <w:smallCaps w:val="0"/>
                <w:sz w:val="24"/>
              </w:rPr>
              <w:t xml:space="preserve">university I should establish a compulsory course in "How to Use Your Eyes". </w:t>
            </w:r>
            <w:r>
              <w:rPr>
                <w:smallCaps w:val="0"/>
                <w:spacing w:val="-4"/>
                <w:sz w:val="24"/>
              </w:rPr>
              <w:t xml:space="preserve">The </w:t>
            </w:r>
            <w:r>
              <w:rPr>
                <w:smallCaps w:val="0"/>
                <w:sz w:val="24"/>
              </w:rPr>
              <w:t xml:space="preserve">professor would try to show his pupils </w:t>
            </w:r>
            <w:r>
              <w:rPr>
                <w:smallCaps w:val="0"/>
                <w:spacing w:val="-4"/>
                <w:sz w:val="24"/>
              </w:rPr>
              <w:t>how</w:t>
            </w:r>
            <w:r>
              <w:rPr>
                <w:smallCaps w:val="0"/>
                <w:spacing w:val="49"/>
                <w:sz w:val="24"/>
              </w:rPr>
              <w:t xml:space="preserve"> </w:t>
            </w:r>
            <w:r>
              <w:rPr>
                <w:smallCaps w:val="0"/>
                <w:sz w:val="24"/>
              </w:rPr>
              <w:t>they could add joy to their lives by really seeing what passes unnoticed before them. He would try to awake their dormant and sluggish</w:t>
            </w:r>
            <w:r>
              <w:rPr>
                <w:smallCaps w:val="0"/>
                <w:spacing w:val="-2"/>
                <w:sz w:val="24"/>
              </w:rPr>
              <w:t xml:space="preserve"> </w:t>
            </w:r>
            <w:r>
              <w:rPr>
                <w:smallCaps w:val="0"/>
                <w:sz w:val="24"/>
              </w:rPr>
              <w:t>faculties.</w:t>
            </w:r>
          </w:p>
          <w:p>
            <w:pPr>
              <w:pStyle w:val="7"/>
              <w:spacing w:before="2"/>
              <w:rPr>
                <w:rFonts w:ascii="Times New Roman"/>
                <w:sz w:val="25"/>
              </w:rPr>
            </w:pPr>
          </w:p>
          <w:p>
            <w:pPr>
              <w:pStyle w:val="7"/>
              <w:numPr>
                <w:ilvl w:val="0"/>
                <w:numId w:val="6"/>
              </w:numPr>
              <w:tabs>
                <w:tab w:val="left" w:pos="1098"/>
              </w:tabs>
              <w:spacing w:before="1" w:after="0" w:line="273" w:lineRule="auto"/>
              <w:ind w:left="161" w:right="147" w:firstLine="480"/>
              <w:jc w:val="both"/>
              <w:rPr>
                <w:sz w:val="24"/>
              </w:rPr>
            </w:pPr>
            <w:r>
              <w:rPr>
                <w:smallCaps w:val="0"/>
                <w:sz w:val="24"/>
              </w:rPr>
              <w:t xml:space="preserve">Perhaps I can best illustrate by imagining what I should most like to see if </w:t>
            </w:r>
            <w:r>
              <w:rPr>
                <w:smallCaps w:val="0"/>
                <w:spacing w:val="-13"/>
                <w:sz w:val="24"/>
              </w:rPr>
              <w:t xml:space="preserve">I </w:t>
            </w:r>
            <w:r>
              <w:rPr>
                <w:smallCaps w:val="0"/>
                <w:sz w:val="24"/>
              </w:rPr>
              <w:t xml:space="preserve">were given the use of my eyes, say, for just three days. And while I am imagining, suppose you, too, set your mind to work on the problem of how you would use your own eyes if you had only three more days to see. If with the on-coming darkness of the </w:t>
            </w:r>
            <w:r>
              <w:rPr>
                <w:smallCaps w:val="0"/>
                <w:spacing w:val="-3"/>
                <w:sz w:val="24"/>
              </w:rPr>
              <w:t xml:space="preserve">third </w:t>
            </w:r>
            <w:r>
              <w:rPr>
                <w:smallCaps w:val="0"/>
                <w:sz w:val="24"/>
              </w:rPr>
              <w:t xml:space="preserve">night you knew that the sun would never rise for you again, how would you spend those three precious </w:t>
            </w:r>
            <w:r>
              <w:rPr>
                <w:i/>
                <w:smallCaps w:val="0"/>
                <w:sz w:val="24"/>
              </w:rPr>
              <w:t xml:space="preserve">intervening </w:t>
            </w:r>
            <w:r>
              <w:rPr>
                <w:smallCaps w:val="0"/>
                <w:sz w:val="24"/>
              </w:rPr>
              <w:t xml:space="preserve">days? What would you most want to let your </w:t>
            </w:r>
            <w:r>
              <w:rPr>
                <w:smallCaps w:val="0"/>
                <w:spacing w:val="-4"/>
                <w:sz w:val="24"/>
              </w:rPr>
              <w:t>gaze</w:t>
            </w:r>
            <w:r>
              <w:rPr>
                <w:smallCaps w:val="0"/>
                <w:spacing w:val="49"/>
                <w:sz w:val="24"/>
              </w:rPr>
              <w:t xml:space="preserve"> </w:t>
            </w:r>
            <w:r>
              <w:rPr>
                <w:smallCaps w:val="0"/>
                <w:sz w:val="24"/>
              </w:rPr>
              <w:t>rest</w:t>
            </w:r>
            <w:r>
              <w:rPr>
                <w:smallCaps w:val="0"/>
                <w:spacing w:val="-1"/>
                <w:sz w:val="24"/>
              </w:rPr>
              <w:t xml:space="preserve"> </w:t>
            </w:r>
            <w:r>
              <w:rPr>
                <w:smallCaps w:val="0"/>
                <w:sz w:val="24"/>
              </w:rPr>
              <w:t>upon?</w:t>
            </w:r>
          </w:p>
          <w:p>
            <w:pPr>
              <w:pStyle w:val="7"/>
              <w:spacing w:before="6"/>
              <w:rPr>
                <w:rFonts w:ascii="Times New Roman"/>
                <w:sz w:val="25"/>
              </w:rPr>
            </w:pPr>
          </w:p>
          <w:p>
            <w:pPr>
              <w:pStyle w:val="7"/>
              <w:numPr>
                <w:ilvl w:val="0"/>
                <w:numId w:val="6"/>
              </w:numPr>
              <w:tabs>
                <w:tab w:val="left" w:pos="1064"/>
              </w:tabs>
              <w:spacing w:before="0" w:after="0" w:line="273" w:lineRule="auto"/>
              <w:ind w:left="161" w:right="148" w:firstLine="480"/>
              <w:jc w:val="both"/>
              <w:rPr>
                <w:sz w:val="24"/>
              </w:rPr>
            </w:pPr>
            <w:r>
              <w:rPr>
                <w:smallCaps w:val="0"/>
                <w:sz w:val="24"/>
              </w:rPr>
              <w:t xml:space="preserve">I, naturally, should want most to see the things which have become dear to me through my years of darkness. You, </w:t>
            </w:r>
            <w:r>
              <w:rPr>
                <w:smallCaps w:val="0"/>
                <w:spacing w:val="-4"/>
                <w:sz w:val="24"/>
              </w:rPr>
              <w:t xml:space="preserve">too, </w:t>
            </w:r>
            <w:r>
              <w:rPr>
                <w:smallCaps w:val="0"/>
                <w:sz w:val="24"/>
              </w:rPr>
              <w:t>would want to let your eyes rest on the things that have become dear to you so that you could take the memory of them with you into the night that loomed before</w:t>
            </w:r>
            <w:r>
              <w:rPr>
                <w:smallCaps w:val="0"/>
                <w:spacing w:val="-8"/>
                <w:sz w:val="24"/>
              </w:rPr>
              <w:t xml:space="preserve"> </w:t>
            </w:r>
            <w:r>
              <w:rPr>
                <w:smallCaps w:val="0"/>
                <w:sz w:val="24"/>
              </w:rPr>
              <w:t>you.</w:t>
            </w:r>
          </w:p>
          <w:p>
            <w:pPr>
              <w:pStyle w:val="7"/>
              <w:rPr>
                <w:rFonts w:ascii="Times New Roman"/>
                <w:sz w:val="25"/>
              </w:rPr>
            </w:pPr>
          </w:p>
          <w:p>
            <w:pPr>
              <w:pStyle w:val="7"/>
              <w:spacing w:line="276" w:lineRule="auto"/>
              <w:ind w:left="161" w:right="147" w:firstLine="480"/>
              <w:jc w:val="both"/>
              <w:rPr>
                <w:sz w:val="24"/>
              </w:rPr>
            </w:pPr>
            <w:bookmarkStart w:id="0" w:name="_GoBack"/>
            <w:r>
              <w:rPr>
                <w:smallCaps/>
                <w:sz w:val="24"/>
              </w:rPr>
              <w:t>14</w:t>
            </w:r>
            <w:r>
              <w:rPr>
                <w:smallCaps w:val="0"/>
                <w:sz w:val="24"/>
              </w:rPr>
              <w:t xml:space="preserve"> </w:t>
            </w:r>
            <w:r>
              <w:rPr>
                <w:smallCaps w:val="0"/>
                <w:spacing w:val="-26"/>
                <w:sz w:val="24"/>
              </w:rPr>
              <w:t xml:space="preserve"> </w:t>
            </w:r>
            <w:r>
              <w:rPr>
                <w:smallCaps w:val="0"/>
                <w:w w:val="99"/>
                <w:sz w:val="24"/>
              </w:rPr>
              <w:t>If,</w:t>
            </w:r>
            <w:r>
              <w:rPr>
                <w:smallCaps w:val="0"/>
                <w:sz w:val="24"/>
              </w:rPr>
              <w:t xml:space="preserve"> </w:t>
            </w:r>
            <w:r>
              <w:rPr>
                <w:smallCaps w:val="0"/>
                <w:spacing w:val="-26"/>
                <w:sz w:val="24"/>
              </w:rPr>
              <w:t xml:space="preserve"> </w:t>
            </w:r>
            <w:r>
              <w:rPr>
                <w:smallCaps w:val="0"/>
                <w:w w:val="99"/>
                <w:sz w:val="24"/>
              </w:rPr>
              <w:t>by</w:t>
            </w:r>
            <w:r>
              <w:rPr>
                <w:smallCaps w:val="0"/>
                <w:sz w:val="24"/>
              </w:rPr>
              <w:t xml:space="preserve"> </w:t>
            </w:r>
            <w:r>
              <w:rPr>
                <w:smallCaps w:val="0"/>
                <w:spacing w:val="-26"/>
                <w:sz w:val="24"/>
              </w:rPr>
              <w:t xml:space="preserve"> </w:t>
            </w:r>
            <w:r>
              <w:rPr>
                <w:smallCaps w:val="0"/>
                <w:w w:val="99"/>
                <w:sz w:val="24"/>
              </w:rPr>
              <w:t>some</w:t>
            </w:r>
            <w:r>
              <w:rPr>
                <w:smallCaps w:val="0"/>
                <w:sz w:val="24"/>
              </w:rPr>
              <w:t xml:space="preserve"> </w:t>
            </w:r>
            <w:r>
              <w:rPr>
                <w:smallCaps w:val="0"/>
                <w:spacing w:val="-26"/>
                <w:sz w:val="24"/>
              </w:rPr>
              <w:t xml:space="preserve"> </w:t>
            </w:r>
            <w:r>
              <w:rPr>
                <w:smallCaps w:val="0"/>
                <w:sz w:val="24"/>
              </w:rPr>
              <w:t>mirac</w:t>
            </w:r>
            <w:r>
              <w:rPr>
                <w:smallCaps w:val="0"/>
                <w:spacing w:val="-2"/>
                <w:sz w:val="24"/>
              </w:rPr>
              <w:t>l</w:t>
            </w:r>
            <w:r>
              <w:rPr>
                <w:smallCaps w:val="0"/>
                <w:w w:val="99"/>
                <w:sz w:val="24"/>
              </w:rPr>
              <w:t>e,</w:t>
            </w:r>
            <w:r>
              <w:rPr>
                <w:smallCaps w:val="0"/>
                <w:sz w:val="24"/>
              </w:rPr>
              <w:t xml:space="preserve"> </w:t>
            </w:r>
            <w:r>
              <w:rPr>
                <w:smallCaps w:val="0"/>
                <w:spacing w:val="-26"/>
                <w:sz w:val="24"/>
              </w:rPr>
              <w:t xml:space="preserve"> </w:t>
            </w:r>
            <w:r>
              <w:rPr>
                <w:smallCaps w:val="0"/>
                <w:sz w:val="24"/>
              </w:rPr>
              <w:t xml:space="preserve">I </w:t>
            </w:r>
            <w:r>
              <w:rPr>
                <w:smallCaps w:val="0"/>
                <w:spacing w:val="-26"/>
                <w:sz w:val="24"/>
              </w:rPr>
              <w:t xml:space="preserve"> </w:t>
            </w:r>
            <w:r>
              <w:rPr>
                <w:smallCaps w:val="0"/>
                <w:w w:val="99"/>
                <w:sz w:val="24"/>
              </w:rPr>
              <w:t>were</w:t>
            </w:r>
            <w:r>
              <w:rPr>
                <w:smallCaps w:val="0"/>
                <w:sz w:val="24"/>
              </w:rPr>
              <w:t xml:space="preserve"> </w:t>
            </w:r>
            <w:r>
              <w:rPr>
                <w:smallCaps w:val="0"/>
                <w:spacing w:val="-26"/>
                <w:sz w:val="24"/>
              </w:rPr>
              <w:t xml:space="preserve"> </w:t>
            </w:r>
            <w:r>
              <w:rPr>
                <w:smallCaps w:val="0"/>
                <w:spacing w:val="-2"/>
                <w:w w:val="99"/>
                <w:sz w:val="24"/>
              </w:rPr>
              <w:t>granted</w:t>
            </w:r>
            <w:r>
              <w:rPr>
                <w:smallCaps w:val="0"/>
                <w:w w:val="99"/>
                <w:sz w:val="24"/>
              </w:rPr>
              <w:t xml:space="preserve"> three</w:t>
            </w:r>
            <w:r>
              <w:rPr>
                <w:smallCaps w:val="0"/>
                <w:sz w:val="24"/>
              </w:rPr>
              <w:t xml:space="preserve">  </w:t>
            </w:r>
            <w:r>
              <w:rPr>
                <w:smallCaps w:val="0"/>
                <w:spacing w:val="-7"/>
                <w:sz w:val="24"/>
              </w:rPr>
              <w:t xml:space="preserve"> </w:t>
            </w:r>
            <w:r>
              <w:rPr>
                <w:smallCaps w:val="0"/>
                <w:w w:val="99"/>
                <w:sz w:val="24"/>
              </w:rPr>
              <w:t>seeing</w:t>
            </w:r>
            <w:r>
              <w:rPr>
                <w:smallCaps w:val="0"/>
                <w:sz w:val="24"/>
              </w:rPr>
              <w:t xml:space="preserve">  </w:t>
            </w:r>
            <w:r>
              <w:rPr>
                <w:smallCaps w:val="0"/>
                <w:spacing w:val="-7"/>
                <w:sz w:val="24"/>
              </w:rPr>
              <w:t xml:space="preserve"> </w:t>
            </w:r>
            <w:r>
              <w:rPr>
                <w:smallCaps w:val="0"/>
                <w:w w:val="99"/>
                <w:sz w:val="24"/>
              </w:rPr>
              <w:t>days,</w:t>
            </w:r>
            <w:r>
              <w:rPr>
                <w:smallCaps w:val="0"/>
                <w:sz w:val="24"/>
              </w:rPr>
              <w:t xml:space="preserve">  </w:t>
            </w:r>
            <w:r>
              <w:rPr>
                <w:smallCaps w:val="0"/>
                <w:spacing w:val="-7"/>
                <w:sz w:val="24"/>
              </w:rPr>
              <w:t xml:space="preserve"> </w:t>
            </w:r>
            <w:r>
              <w:rPr>
                <w:smallCaps w:val="0"/>
                <w:w w:val="99"/>
                <w:sz w:val="24"/>
              </w:rPr>
              <w:t>to</w:t>
            </w:r>
            <w:r>
              <w:rPr>
                <w:smallCaps w:val="0"/>
                <w:sz w:val="24"/>
              </w:rPr>
              <w:t xml:space="preserve">  </w:t>
            </w:r>
            <w:r>
              <w:rPr>
                <w:smallCaps w:val="0"/>
                <w:spacing w:val="-7"/>
                <w:sz w:val="24"/>
              </w:rPr>
              <w:t xml:space="preserve"> </w:t>
            </w:r>
            <w:r>
              <w:rPr>
                <w:smallCaps w:val="0"/>
                <w:w w:val="99"/>
                <w:sz w:val="24"/>
              </w:rPr>
              <w:t>be</w:t>
            </w:r>
            <w:r>
              <w:rPr>
                <w:smallCaps w:val="0"/>
                <w:sz w:val="24"/>
              </w:rPr>
              <w:t xml:space="preserve">  </w:t>
            </w:r>
            <w:r>
              <w:rPr>
                <w:smallCaps w:val="0"/>
                <w:spacing w:val="-7"/>
                <w:sz w:val="24"/>
              </w:rPr>
              <w:t xml:space="preserve"> </w:t>
            </w:r>
            <w:r>
              <w:rPr>
                <w:smallCaps w:val="0"/>
                <w:w w:val="99"/>
                <w:sz w:val="24"/>
              </w:rPr>
              <w:t>followed</w:t>
            </w:r>
            <w:r>
              <w:rPr>
                <w:smallCaps w:val="0"/>
                <w:sz w:val="24"/>
              </w:rPr>
              <w:t xml:space="preserve">  </w:t>
            </w:r>
            <w:r>
              <w:rPr>
                <w:smallCaps w:val="0"/>
                <w:spacing w:val="-7"/>
                <w:sz w:val="24"/>
              </w:rPr>
              <w:t xml:space="preserve"> </w:t>
            </w:r>
            <w:r>
              <w:rPr>
                <w:smallCaps w:val="0"/>
                <w:w w:val="99"/>
                <w:sz w:val="24"/>
              </w:rPr>
              <w:t>by</w:t>
            </w:r>
            <w:r>
              <w:rPr>
                <w:smallCaps w:val="0"/>
                <w:sz w:val="24"/>
              </w:rPr>
              <w:t xml:space="preserve">  </w:t>
            </w:r>
            <w:r>
              <w:rPr>
                <w:smallCaps w:val="0"/>
                <w:spacing w:val="-7"/>
                <w:sz w:val="24"/>
              </w:rPr>
              <w:t xml:space="preserve"> </w:t>
            </w:r>
            <w:r>
              <w:rPr>
                <w:smallCaps w:val="0"/>
                <w:spacing w:val="-12"/>
                <w:sz w:val="24"/>
              </w:rPr>
              <w:t>a</w:t>
            </w:r>
            <w:r>
              <w:rPr>
                <w:smallCaps w:val="0"/>
                <w:sz w:val="24"/>
              </w:rPr>
              <w:t xml:space="preserve"> </w:t>
            </w:r>
            <w:r>
              <w:rPr>
                <w:smallCaps w:val="0"/>
                <w:w w:val="99"/>
                <w:sz w:val="24"/>
              </w:rPr>
              <w:t>relapse</w:t>
            </w:r>
            <w:r>
              <w:rPr>
                <w:smallCaps w:val="0"/>
                <w:sz w:val="24"/>
              </w:rPr>
              <w:t xml:space="preserve"> </w:t>
            </w:r>
            <w:r>
              <w:rPr>
                <w:smallCaps w:val="0"/>
                <w:spacing w:val="-3"/>
                <w:sz w:val="24"/>
              </w:rPr>
              <w:t xml:space="preserve"> </w:t>
            </w:r>
            <w:r>
              <w:rPr>
                <w:smallCaps w:val="0"/>
                <w:w w:val="99"/>
                <w:sz w:val="24"/>
              </w:rPr>
              <w:t>into</w:t>
            </w:r>
            <w:r>
              <w:rPr>
                <w:smallCaps w:val="0"/>
                <w:sz w:val="24"/>
              </w:rPr>
              <w:t xml:space="preserve"> </w:t>
            </w:r>
            <w:r>
              <w:rPr>
                <w:smallCaps w:val="0"/>
                <w:spacing w:val="-3"/>
                <w:sz w:val="24"/>
              </w:rPr>
              <w:t xml:space="preserve"> </w:t>
            </w:r>
            <w:r>
              <w:rPr>
                <w:smallCaps w:val="0"/>
                <w:w w:val="99"/>
                <w:sz w:val="24"/>
              </w:rPr>
              <w:t>darkness,</w:t>
            </w:r>
            <w:r>
              <w:rPr>
                <w:smallCaps w:val="0"/>
                <w:sz w:val="24"/>
              </w:rPr>
              <w:t xml:space="preserve"> </w:t>
            </w:r>
            <w:r>
              <w:rPr>
                <w:smallCaps w:val="0"/>
                <w:spacing w:val="-3"/>
                <w:sz w:val="24"/>
              </w:rPr>
              <w:t xml:space="preserve"> </w:t>
            </w:r>
            <w:r>
              <w:rPr>
                <w:smallCaps w:val="0"/>
                <w:sz w:val="24"/>
              </w:rPr>
              <w:t xml:space="preserve">I </w:t>
            </w:r>
            <w:r>
              <w:rPr>
                <w:smallCaps w:val="0"/>
                <w:spacing w:val="-3"/>
                <w:sz w:val="24"/>
              </w:rPr>
              <w:t xml:space="preserve"> </w:t>
            </w:r>
            <w:r>
              <w:rPr>
                <w:smallCaps w:val="0"/>
                <w:w w:val="99"/>
                <w:sz w:val="24"/>
              </w:rPr>
              <w:t>should</w:t>
            </w:r>
            <w:r>
              <w:rPr>
                <w:smallCaps w:val="0"/>
                <w:sz w:val="24"/>
              </w:rPr>
              <w:t xml:space="preserve"> </w:t>
            </w:r>
            <w:r>
              <w:rPr>
                <w:smallCaps w:val="0"/>
                <w:spacing w:val="-3"/>
                <w:sz w:val="24"/>
              </w:rPr>
              <w:t xml:space="preserve"> </w:t>
            </w:r>
            <w:r>
              <w:rPr>
                <w:smallCaps w:val="0"/>
                <w:w w:val="99"/>
                <w:sz w:val="24"/>
              </w:rPr>
              <w:t>divide</w:t>
            </w:r>
            <w:r>
              <w:rPr>
                <w:smallCaps w:val="0"/>
                <w:sz w:val="24"/>
              </w:rPr>
              <w:t xml:space="preserve"> </w:t>
            </w:r>
            <w:r>
              <w:rPr>
                <w:smallCaps w:val="0"/>
                <w:spacing w:val="-3"/>
                <w:sz w:val="24"/>
              </w:rPr>
              <w:t xml:space="preserve"> </w:t>
            </w:r>
            <w:r>
              <w:rPr>
                <w:smallCaps w:val="0"/>
                <w:spacing w:val="-5"/>
                <w:w w:val="99"/>
                <w:sz w:val="24"/>
              </w:rPr>
              <w:t>the</w:t>
            </w:r>
            <w:r>
              <w:rPr>
                <w:smallCaps w:val="0"/>
                <w:w w:val="99"/>
                <w:sz w:val="24"/>
              </w:rPr>
              <w:t xml:space="preserve"> period</w:t>
            </w:r>
            <w:r>
              <w:rPr>
                <w:smallCaps w:val="0"/>
                <w:spacing w:val="-1"/>
                <w:sz w:val="24"/>
              </w:rPr>
              <w:t xml:space="preserve"> </w:t>
            </w:r>
            <w:r>
              <w:rPr>
                <w:smallCaps w:val="0"/>
                <w:w w:val="99"/>
                <w:sz w:val="24"/>
              </w:rPr>
              <w:t>into</w:t>
            </w:r>
            <w:r>
              <w:rPr>
                <w:smallCaps w:val="0"/>
                <w:spacing w:val="-1"/>
                <w:sz w:val="24"/>
              </w:rPr>
              <w:t xml:space="preserve"> </w:t>
            </w:r>
            <w:r>
              <w:rPr>
                <w:smallCaps w:val="0"/>
                <w:w w:val="99"/>
                <w:sz w:val="24"/>
              </w:rPr>
              <w:t>three</w:t>
            </w:r>
            <w:r>
              <w:rPr>
                <w:smallCaps w:val="0"/>
                <w:spacing w:val="-1"/>
                <w:sz w:val="24"/>
              </w:rPr>
              <w:t xml:space="preserve"> </w:t>
            </w:r>
            <w:r>
              <w:rPr>
                <w:smallCaps w:val="0"/>
                <w:w w:val="99"/>
                <w:sz w:val="24"/>
              </w:rPr>
              <w:t>parts.</w:t>
            </w:r>
            <w:bookmarkEnd w:id="0"/>
          </w:p>
          <w:p>
            <w:pPr>
              <w:pStyle w:val="7"/>
              <w:rPr>
                <w:rFonts w:ascii="Times New Roman"/>
                <w:sz w:val="24"/>
              </w:rPr>
            </w:pPr>
          </w:p>
          <w:p>
            <w:pPr>
              <w:pStyle w:val="7"/>
              <w:ind w:left="643"/>
              <w:rPr>
                <w:b/>
                <w:sz w:val="24"/>
              </w:rPr>
            </w:pPr>
            <w:r>
              <w:rPr>
                <w:b/>
                <w:color w:val="0000FF"/>
                <w:sz w:val="24"/>
              </w:rPr>
              <w:t>The First Day</w:t>
            </w:r>
          </w:p>
        </w:tc>
        <w:tc>
          <w:tcPr>
            <w:tcW w:w="4300" w:type="dxa"/>
            <w:tcBorders>
              <w:top w:val="double" w:color="ACA89A" w:sz="2" w:space="0"/>
              <w:left w:val="double" w:color="ACA89A" w:sz="2" w:space="0"/>
              <w:bottom w:val="double" w:color="ACA89A" w:sz="2" w:space="0"/>
              <w:right w:val="double" w:color="ACA89A" w:sz="2" w:space="0"/>
            </w:tcBorders>
          </w:tcPr>
          <w:p>
            <w:pPr>
              <w:pStyle w:val="7"/>
              <w:spacing w:before="79"/>
              <w:ind w:left="165"/>
              <w:rPr>
                <w:rFonts w:hint="eastAsia" w:ascii="Microsoft JhengHei" w:eastAsia="Microsoft JhengHei"/>
                <w:b/>
                <w:sz w:val="24"/>
              </w:rPr>
            </w:pPr>
            <w:r>
              <w:rPr>
                <w:rFonts w:hint="eastAsia" w:ascii="Microsoft JhengHei" w:eastAsia="Microsoft JhengHei"/>
                <w:b/>
                <w:sz w:val="24"/>
              </w:rPr>
              <w:t>活美满的手段。</w:t>
            </w:r>
          </w:p>
          <w:p>
            <w:pPr>
              <w:pStyle w:val="7"/>
              <w:spacing w:before="3"/>
              <w:rPr>
                <w:rFonts w:ascii="Times New Roman"/>
                <w:sz w:val="21"/>
              </w:rPr>
            </w:pPr>
          </w:p>
          <w:p>
            <w:pPr>
              <w:pStyle w:val="7"/>
              <w:numPr>
                <w:ilvl w:val="0"/>
                <w:numId w:val="7"/>
              </w:numPr>
              <w:tabs>
                <w:tab w:val="left" w:pos="1011"/>
              </w:tabs>
              <w:spacing w:before="0" w:after="0" w:line="170" w:lineRule="auto"/>
              <w:ind w:left="165" w:right="143" w:firstLine="482"/>
              <w:jc w:val="both"/>
              <w:rPr>
                <w:rFonts w:hint="eastAsia" w:ascii="Microsoft JhengHei" w:hAnsi="Microsoft JhengHei" w:eastAsia="Microsoft JhengHei"/>
                <w:b/>
                <w:sz w:val="24"/>
              </w:rPr>
            </w:pPr>
            <w:r>
              <w:rPr>
                <w:rFonts w:hint="eastAsia" w:ascii="Microsoft JhengHei" w:hAnsi="Microsoft JhengHei" w:eastAsia="Microsoft JhengHei"/>
                <w:b/>
                <w:spacing w:val="-3"/>
                <w:sz w:val="24"/>
              </w:rPr>
              <w:t>如果我是一所大学的校长，我就要开设一门强制的必修课“如何应用你的眼睛”。这门课的教授应该试图给他的学生显示怎样能以看见那些在他们面前一现而过的东西来增添他们生活的乐趣，这位教授应该试图唤醒他们沉睡和懒散的天赋。</w:t>
            </w:r>
          </w:p>
          <w:p>
            <w:pPr>
              <w:pStyle w:val="7"/>
              <w:spacing w:before="5"/>
              <w:rPr>
                <w:rFonts w:ascii="Times New Roman"/>
                <w:sz w:val="23"/>
              </w:rPr>
            </w:pPr>
          </w:p>
          <w:p>
            <w:pPr>
              <w:pStyle w:val="7"/>
              <w:numPr>
                <w:ilvl w:val="0"/>
                <w:numId w:val="7"/>
              </w:numPr>
              <w:tabs>
                <w:tab w:val="left" w:pos="1011"/>
              </w:tabs>
              <w:spacing w:before="0" w:after="0" w:line="170" w:lineRule="auto"/>
              <w:ind w:left="165" w:right="143" w:firstLine="241"/>
              <w:jc w:val="both"/>
              <w:rPr>
                <w:rFonts w:hint="eastAsia" w:ascii="Microsoft JhengHei" w:eastAsia="Microsoft JhengHei"/>
                <w:b/>
                <w:sz w:val="24"/>
              </w:rPr>
            </w:pPr>
            <w:r>
              <w:rPr>
                <w:rFonts w:hint="eastAsia" w:ascii="Microsoft JhengHei" w:eastAsia="Microsoft JhengHei"/>
                <w:b/>
                <w:spacing w:val="-6"/>
                <w:sz w:val="24"/>
              </w:rPr>
              <w:t>或许，如果让我来应用我的眼睛，比方说，仅仅用３天吧，我能以我想象的最喜欢看见的东西来很好地说清楚这个问题。而且，当我想象的时候，设想你也在思考这个问题。如果你也只有３天多点的时间看东西， 你该如何应用你自己的眼睛。如果面对即将到来的第三个夜晚的黑暗，你又知道，太阳对你来说，永不再升起了，那么你该怎样度过这插进来的宝贵的３天呢？你最想要注视的东西是什么呢？</w:t>
            </w:r>
          </w:p>
          <w:p>
            <w:pPr>
              <w:pStyle w:val="7"/>
              <w:rPr>
                <w:rFonts w:ascii="Times New Roman"/>
                <w:sz w:val="24"/>
              </w:rPr>
            </w:pPr>
          </w:p>
          <w:p>
            <w:pPr>
              <w:pStyle w:val="7"/>
              <w:rPr>
                <w:rFonts w:ascii="Times New Roman"/>
                <w:sz w:val="24"/>
              </w:rPr>
            </w:pPr>
          </w:p>
          <w:p>
            <w:pPr>
              <w:pStyle w:val="7"/>
              <w:rPr>
                <w:rFonts w:ascii="Times New Roman"/>
                <w:sz w:val="24"/>
              </w:rPr>
            </w:pPr>
          </w:p>
          <w:p>
            <w:pPr>
              <w:pStyle w:val="7"/>
              <w:rPr>
                <w:rFonts w:ascii="Times New Roman"/>
                <w:sz w:val="24"/>
              </w:rPr>
            </w:pPr>
          </w:p>
          <w:p>
            <w:pPr>
              <w:pStyle w:val="7"/>
              <w:spacing w:before="11"/>
              <w:rPr>
                <w:rFonts w:ascii="Times New Roman"/>
                <w:sz w:val="29"/>
              </w:rPr>
            </w:pPr>
          </w:p>
          <w:p>
            <w:pPr>
              <w:pStyle w:val="7"/>
              <w:spacing w:line="170" w:lineRule="auto"/>
              <w:ind w:left="165" w:right="232" w:firstLine="354"/>
              <w:jc w:val="both"/>
              <w:rPr>
                <w:rFonts w:hint="eastAsia" w:ascii="Microsoft JhengHei" w:eastAsia="Microsoft JhengHei"/>
                <w:b/>
                <w:sz w:val="24"/>
              </w:rPr>
            </w:pPr>
            <w:r>
              <w:rPr>
                <w:rFonts w:hint="eastAsia" w:ascii="Microsoft JhengHei" w:eastAsia="Microsoft JhengHei"/>
                <w:b/>
                <w:sz w:val="24"/>
              </w:rPr>
              <w:t>13.当然，我会最想看到我多年的黑暗中对我变得珍贵的事情，你也会想让你们的目光停留在那些对你已经变得珍贵的事情上。这样，你就能随着你进入那逼近在你面前的长夜而永远记住它们。</w:t>
            </w:r>
          </w:p>
          <w:p>
            <w:pPr>
              <w:pStyle w:val="7"/>
              <w:spacing w:before="7"/>
              <w:rPr>
                <w:rFonts w:ascii="Times New Roman"/>
                <w:sz w:val="23"/>
              </w:rPr>
            </w:pPr>
          </w:p>
          <w:p>
            <w:pPr>
              <w:pStyle w:val="7"/>
              <w:numPr>
                <w:ilvl w:val="1"/>
                <w:numId w:val="7"/>
              </w:numPr>
              <w:tabs>
                <w:tab w:val="left" w:pos="1009"/>
              </w:tabs>
              <w:spacing w:before="0" w:after="0" w:line="170" w:lineRule="auto"/>
              <w:ind w:left="165" w:right="142" w:firstLine="480"/>
              <w:jc w:val="both"/>
              <w:rPr>
                <w:rFonts w:hint="eastAsia" w:ascii="Microsoft JhengHei" w:eastAsia="Microsoft JhengHei"/>
                <w:b/>
                <w:sz w:val="24"/>
              </w:rPr>
            </w:pPr>
            <w:r>
              <w:rPr>
                <w:rFonts w:hint="eastAsia" w:ascii="Microsoft JhengHei" w:eastAsia="Microsoft JhengHei"/>
                <w:b/>
                <w:spacing w:val="-5"/>
                <w:sz w:val="24"/>
              </w:rPr>
              <w:t>如果由某种奇迹，我获得了能</w:t>
            </w:r>
            <w:r>
              <w:rPr>
                <w:rFonts w:hint="eastAsia" w:ascii="Microsoft JhengHei" w:eastAsia="Microsoft JhengHei"/>
                <w:b/>
                <w:sz w:val="24"/>
              </w:rPr>
              <w:t>看见东西的３天，随后又沉陷于一片黑暗之中，我该将这段时间分为３个部分。</w:t>
            </w:r>
          </w:p>
          <w:p>
            <w:pPr>
              <w:pStyle w:val="7"/>
              <w:rPr>
                <w:rFonts w:ascii="Times New Roman"/>
                <w:sz w:val="24"/>
              </w:rPr>
            </w:pPr>
          </w:p>
          <w:p>
            <w:pPr>
              <w:pStyle w:val="7"/>
              <w:spacing w:before="11"/>
              <w:rPr>
                <w:rFonts w:ascii="Times New Roman"/>
                <w:sz w:val="18"/>
              </w:rPr>
            </w:pPr>
          </w:p>
          <w:p>
            <w:pPr>
              <w:pStyle w:val="7"/>
              <w:spacing w:line="377" w:lineRule="exact"/>
              <w:ind w:left="165"/>
              <w:rPr>
                <w:rFonts w:hint="eastAsia" w:ascii="Microsoft JhengHei" w:eastAsia="Microsoft JhengHei"/>
                <w:b/>
                <w:sz w:val="24"/>
              </w:rPr>
            </w:pPr>
            <w:r>
              <w:rPr>
                <w:rFonts w:hint="eastAsia" w:ascii="Microsoft JhengHei" w:eastAsia="Microsoft JhengHei"/>
                <w:b/>
                <w:color w:val="0000FF"/>
                <w:sz w:val="24"/>
              </w:rPr>
              <w:t>第一天</w:t>
            </w:r>
          </w:p>
          <w:p>
            <w:pPr>
              <w:pStyle w:val="7"/>
              <w:numPr>
                <w:ilvl w:val="1"/>
                <w:numId w:val="7"/>
              </w:numPr>
              <w:tabs>
                <w:tab w:val="left" w:pos="1011"/>
              </w:tabs>
              <w:spacing w:before="28" w:after="0" w:line="170" w:lineRule="auto"/>
              <w:ind w:left="165" w:right="144" w:firstLine="241"/>
              <w:jc w:val="both"/>
              <w:rPr>
                <w:rFonts w:hint="eastAsia" w:ascii="Microsoft JhengHei" w:eastAsia="Microsoft JhengHei"/>
                <w:b/>
                <w:sz w:val="24"/>
              </w:rPr>
            </w:pPr>
            <w:r>
              <w:rPr>
                <w:rFonts w:hint="eastAsia" w:ascii="Microsoft JhengHei" w:eastAsia="Microsoft JhengHei"/>
                <w:b/>
                <w:spacing w:val="-5"/>
                <w:sz w:val="24"/>
              </w:rPr>
              <w:t>第一天，我想看到这些人，他们的善良、温柔和友情使我的生命值得活下去。首先我想仔细长久地观看</w:t>
            </w:r>
          </w:p>
        </w:tc>
      </w:tr>
    </w:tbl>
    <w:p>
      <w:pPr>
        <w:spacing w:after="0" w:line="170" w:lineRule="auto"/>
        <w:jc w:val="both"/>
        <w:rPr>
          <w:rFonts w:hint="eastAsia" w:ascii="Microsoft JhengHei" w:eastAsia="Microsoft JhengHei"/>
          <w:sz w:val="24"/>
        </w:rPr>
        <w:sectPr>
          <w:pgSz w:w="11910" w:h="16840"/>
          <w:pgMar w:top="1040" w:right="820" w:bottom="1180" w:left="1500" w:header="854" w:footer="998" w:gutter="0"/>
          <w:cols w:space="720" w:num="1"/>
        </w:sectPr>
      </w:pPr>
    </w:p>
    <w:p>
      <w:pPr>
        <w:pStyle w:val="2"/>
        <w:rPr>
          <w:sz w:val="20"/>
        </w:rPr>
      </w:pPr>
    </w:p>
    <w:p>
      <w:pPr>
        <w:pStyle w:val="2"/>
        <w:spacing w:before="1"/>
        <w:rPr>
          <w:sz w:val="12"/>
        </w:rPr>
      </w:pPr>
    </w:p>
    <w:tbl>
      <w:tblPr>
        <w:tblStyle w:val="3"/>
        <w:tblW w:w="0" w:type="auto"/>
        <w:tblInd w:w="146" w:type="dxa"/>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Layout w:type="fixed"/>
        <w:tblCellMar>
          <w:top w:w="0" w:type="dxa"/>
          <w:left w:w="0" w:type="dxa"/>
          <w:bottom w:w="0" w:type="dxa"/>
          <w:right w:w="0" w:type="dxa"/>
        </w:tblCellMar>
      </w:tblPr>
      <w:tblGrid>
        <w:gridCol w:w="5036"/>
        <w:gridCol w:w="4300"/>
      </w:tblGrid>
      <w:tr>
        <w:tblPrEx>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CellMar>
            <w:top w:w="0" w:type="dxa"/>
            <w:left w:w="0" w:type="dxa"/>
            <w:bottom w:w="0" w:type="dxa"/>
            <w:right w:w="0" w:type="dxa"/>
          </w:tblCellMar>
        </w:tblPrEx>
        <w:trPr>
          <w:trHeight w:val="13811" w:hRule="atLeast"/>
        </w:trPr>
        <w:tc>
          <w:tcPr>
            <w:tcW w:w="5036" w:type="dxa"/>
            <w:tcBorders>
              <w:left w:val="double" w:color="ECE9D8" w:sz="2" w:space="0"/>
            </w:tcBorders>
          </w:tcPr>
          <w:p>
            <w:pPr>
              <w:pStyle w:val="7"/>
              <w:numPr>
                <w:ilvl w:val="0"/>
                <w:numId w:val="8"/>
              </w:numPr>
              <w:tabs>
                <w:tab w:val="left" w:pos="1040"/>
              </w:tabs>
              <w:spacing w:before="177" w:after="0" w:line="273" w:lineRule="auto"/>
              <w:ind w:left="161" w:right="147" w:firstLine="480"/>
              <w:jc w:val="both"/>
              <w:rPr>
                <w:sz w:val="24"/>
              </w:rPr>
            </w:pPr>
            <w:r>
              <w:rPr>
                <w:smallCaps w:val="0"/>
                <w:sz w:val="24"/>
              </w:rPr>
              <w:t xml:space="preserve">On the first day, I should want </w:t>
            </w:r>
            <w:r>
              <w:rPr>
                <w:smallCaps w:val="0"/>
                <w:spacing w:val="-7"/>
                <w:sz w:val="24"/>
              </w:rPr>
              <w:t xml:space="preserve">to </w:t>
            </w:r>
            <w:r>
              <w:rPr>
                <w:smallCaps w:val="0"/>
                <w:sz w:val="24"/>
              </w:rPr>
              <w:t xml:space="preserve">see the people whose kindness </w:t>
            </w:r>
            <w:r>
              <w:rPr>
                <w:smallCaps w:val="0"/>
                <w:spacing w:val="-5"/>
                <w:sz w:val="24"/>
              </w:rPr>
              <w:t xml:space="preserve">and </w:t>
            </w:r>
            <w:r>
              <w:rPr>
                <w:smallCaps w:val="0"/>
                <w:sz w:val="24"/>
              </w:rPr>
              <w:t xml:space="preserve">gentleness and companionship have </w:t>
            </w:r>
            <w:r>
              <w:rPr>
                <w:smallCaps w:val="0"/>
                <w:spacing w:val="-4"/>
                <w:sz w:val="24"/>
              </w:rPr>
              <w:t xml:space="preserve">made </w:t>
            </w:r>
            <w:r>
              <w:rPr>
                <w:smallCaps w:val="0"/>
                <w:sz w:val="24"/>
              </w:rPr>
              <w:t xml:space="preserve">my life worth living. First I should like to gaze long upon the face of my dear teacher, Mrs. Anne Sullivan Macy, who came to me when I was a child and opened the </w:t>
            </w:r>
            <w:r>
              <w:rPr>
                <w:smallCaps w:val="0"/>
                <w:spacing w:val="-3"/>
                <w:sz w:val="24"/>
              </w:rPr>
              <w:t xml:space="preserve">outer </w:t>
            </w:r>
            <w:r>
              <w:rPr>
                <w:smallCaps w:val="0"/>
                <w:sz w:val="24"/>
              </w:rPr>
              <w:t xml:space="preserve">world to me. I should want not merely </w:t>
            </w:r>
            <w:r>
              <w:rPr>
                <w:smallCaps w:val="0"/>
                <w:spacing w:val="-6"/>
                <w:sz w:val="24"/>
              </w:rPr>
              <w:t xml:space="preserve">to  </w:t>
            </w:r>
            <w:r>
              <w:rPr>
                <w:smallCaps w:val="0"/>
                <w:sz w:val="24"/>
              </w:rPr>
              <w:t xml:space="preserve">see the outline of her face, so that I could cherish it in my memory, but to study that face and find in it the living evidence of </w:t>
            </w:r>
            <w:r>
              <w:rPr>
                <w:smallCaps w:val="0"/>
                <w:spacing w:val="-5"/>
                <w:sz w:val="24"/>
              </w:rPr>
              <w:t xml:space="preserve">the </w:t>
            </w:r>
            <w:r>
              <w:rPr>
                <w:smallCaps w:val="0"/>
                <w:sz w:val="24"/>
              </w:rPr>
              <w:t xml:space="preserve">sympathetic tenderness and patience </w:t>
            </w:r>
            <w:r>
              <w:rPr>
                <w:smallCaps w:val="0"/>
                <w:spacing w:val="-4"/>
                <w:sz w:val="24"/>
              </w:rPr>
              <w:t xml:space="preserve">with </w:t>
            </w:r>
            <w:r>
              <w:rPr>
                <w:smallCaps w:val="0"/>
                <w:sz w:val="24"/>
              </w:rPr>
              <w:t xml:space="preserve">which she accomplished the difficult task of my education. I should like to see in her eyes that strength of character which </w:t>
            </w:r>
            <w:r>
              <w:rPr>
                <w:smallCaps w:val="0"/>
                <w:spacing w:val="-4"/>
                <w:sz w:val="24"/>
              </w:rPr>
              <w:t xml:space="preserve">has </w:t>
            </w:r>
            <w:r>
              <w:rPr>
                <w:smallCaps w:val="0"/>
                <w:sz w:val="24"/>
              </w:rPr>
              <w:t xml:space="preserve">enabled her to stand firm in the face </w:t>
            </w:r>
            <w:r>
              <w:rPr>
                <w:smallCaps w:val="0"/>
                <w:spacing w:val="-7"/>
                <w:sz w:val="24"/>
              </w:rPr>
              <w:t xml:space="preserve">of </w:t>
            </w:r>
            <w:r>
              <w:rPr>
                <w:smallCaps w:val="0"/>
                <w:sz w:val="24"/>
              </w:rPr>
              <w:t xml:space="preserve">difficulties, and that compassion for </w:t>
            </w:r>
            <w:r>
              <w:rPr>
                <w:smallCaps w:val="0"/>
                <w:spacing w:val="-5"/>
                <w:sz w:val="24"/>
              </w:rPr>
              <w:t xml:space="preserve">all </w:t>
            </w:r>
            <w:r>
              <w:rPr>
                <w:smallCaps w:val="0"/>
                <w:sz w:val="24"/>
              </w:rPr>
              <w:t>humanity which she has revealed to me so often.</w:t>
            </w:r>
          </w:p>
          <w:p>
            <w:pPr>
              <w:pStyle w:val="7"/>
              <w:spacing w:before="2"/>
              <w:rPr>
                <w:rFonts w:ascii="Times New Roman"/>
                <w:sz w:val="26"/>
              </w:rPr>
            </w:pPr>
          </w:p>
          <w:p>
            <w:pPr>
              <w:pStyle w:val="7"/>
              <w:numPr>
                <w:ilvl w:val="0"/>
                <w:numId w:val="8"/>
              </w:numPr>
              <w:tabs>
                <w:tab w:val="left" w:pos="1024"/>
              </w:tabs>
              <w:spacing w:before="0" w:after="0" w:line="273" w:lineRule="auto"/>
              <w:ind w:left="161" w:right="147" w:firstLine="480"/>
              <w:jc w:val="both"/>
              <w:rPr>
                <w:sz w:val="24"/>
              </w:rPr>
            </w:pPr>
            <w:r>
              <w:rPr>
                <w:smallCaps w:val="0"/>
                <w:sz w:val="24"/>
              </w:rPr>
              <w:t xml:space="preserve">I do not know what it is to see </w:t>
            </w:r>
            <w:r>
              <w:rPr>
                <w:smallCaps w:val="0"/>
                <w:spacing w:val="-3"/>
                <w:sz w:val="24"/>
              </w:rPr>
              <w:t xml:space="preserve">into </w:t>
            </w:r>
            <w:r>
              <w:rPr>
                <w:smallCaps w:val="0"/>
                <w:sz w:val="24"/>
              </w:rPr>
              <w:t xml:space="preserve">the heart of a friend through that "Window of the soul", the eye. I can only </w:t>
            </w:r>
            <w:r>
              <w:rPr>
                <w:smallCaps w:val="0"/>
                <w:spacing w:val="-3"/>
                <w:sz w:val="24"/>
              </w:rPr>
              <w:t xml:space="preserve">"see" </w:t>
            </w:r>
            <w:r>
              <w:rPr>
                <w:smallCaps w:val="0"/>
                <w:sz w:val="24"/>
              </w:rPr>
              <w:t xml:space="preserve">through my finger tips the outline of a </w:t>
            </w:r>
            <w:r>
              <w:rPr>
                <w:smallCaps w:val="0"/>
                <w:spacing w:val="-3"/>
                <w:sz w:val="24"/>
              </w:rPr>
              <w:t xml:space="preserve">face. </w:t>
            </w:r>
            <w:r>
              <w:rPr>
                <w:smallCaps w:val="0"/>
                <w:sz w:val="24"/>
              </w:rPr>
              <w:t xml:space="preserve">I can detect laughter, sorrow, and </w:t>
            </w:r>
            <w:r>
              <w:rPr>
                <w:smallCaps w:val="0"/>
                <w:spacing w:val="-3"/>
                <w:sz w:val="24"/>
              </w:rPr>
              <w:t xml:space="preserve">many </w:t>
            </w:r>
            <w:r>
              <w:rPr>
                <w:smallCaps w:val="0"/>
                <w:sz w:val="24"/>
              </w:rPr>
              <w:t xml:space="preserve">other obvious emotions. I know my friends from the feel of their faces. But I cannot really picture their personalities by touch. I know their personalities, of course, </w:t>
            </w:r>
            <w:r>
              <w:rPr>
                <w:smallCaps w:val="0"/>
                <w:spacing w:val="-3"/>
                <w:sz w:val="24"/>
              </w:rPr>
              <w:t xml:space="preserve">through </w:t>
            </w:r>
            <w:r>
              <w:rPr>
                <w:smallCaps w:val="0"/>
                <w:sz w:val="24"/>
              </w:rPr>
              <w:t>other means, through the thoughts they express to me, through whatever of their actions are revealed to me. But I am denied that deeper understanding of them which I am sure would come through sight of them, through watching their reactions to various expressed thoughts and circumstances, through noting the immediate and fleeting reactions of their eyes and</w:t>
            </w:r>
            <w:r>
              <w:rPr>
                <w:smallCaps w:val="0"/>
                <w:spacing w:val="-4"/>
                <w:sz w:val="24"/>
              </w:rPr>
              <w:t xml:space="preserve"> </w:t>
            </w:r>
            <w:r>
              <w:rPr>
                <w:smallCaps w:val="0"/>
                <w:sz w:val="24"/>
              </w:rPr>
              <w:t>countenance.</w:t>
            </w:r>
          </w:p>
          <w:p>
            <w:pPr>
              <w:pStyle w:val="7"/>
              <w:spacing w:before="2"/>
              <w:rPr>
                <w:rFonts w:ascii="Times New Roman"/>
                <w:sz w:val="26"/>
              </w:rPr>
            </w:pPr>
          </w:p>
          <w:p>
            <w:pPr>
              <w:pStyle w:val="7"/>
              <w:numPr>
                <w:ilvl w:val="0"/>
                <w:numId w:val="8"/>
              </w:numPr>
              <w:tabs>
                <w:tab w:val="left" w:pos="1009"/>
              </w:tabs>
              <w:spacing w:before="0" w:after="0" w:line="273" w:lineRule="auto"/>
              <w:ind w:left="161" w:right="148" w:firstLine="480"/>
              <w:jc w:val="both"/>
              <w:rPr>
                <w:sz w:val="24"/>
              </w:rPr>
            </w:pPr>
            <w:r>
              <w:rPr>
                <w:smallCaps w:val="0"/>
                <w:sz w:val="24"/>
              </w:rPr>
              <w:t xml:space="preserve">Friends who are near to me I know well, because through the months and </w:t>
            </w:r>
            <w:r>
              <w:rPr>
                <w:smallCaps w:val="0"/>
                <w:spacing w:val="-3"/>
                <w:sz w:val="24"/>
              </w:rPr>
              <w:t xml:space="preserve">years </w:t>
            </w:r>
            <w:r>
              <w:rPr>
                <w:smallCaps w:val="0"/>
                <w:sz w:val="24"/>
              </w:rPr>
              <w:t>they reveal themselves to me in all their phases;</w:t>
            </w:r>
            <w:r>
              <w:rPr>
                <w:smallCaps w:val="0"/>
                <w:spacing w:val="13"/>
                <w:sz w:val="24"/>
              </w:rPr>
              <w:t xml:space="preserve"> </w:t>
            </w:r>
            <w:r>
              <w:rPr>
                <w:smallCaps w:val="0"/>
                <w:sz w:val="24"/>
              </w:rPr>
              <w:t>but</w:t>
            </w:r>
            <w:r>
              <w:rPr>
                <w:smallCaps w:val="0"/>
                <w:spacing w:val="14"/>
                <w:sz w:val="24"/>
              </w:rPr>
              <w:t xml:space="preserve"> </w:t>
            </w:r>
            <w:r>
              <w:rPr>
                <w:smallCaps w:val="0"/>
                <w:sz w:val="24"/>
              </w:rPr>
              <w:t>of</w:t>
            </w:r>
            <w:r>
              <w:rPr>
                <w:smallCaps w:val="0"/>
                <w:spacing w:val="14"/>
                <w:sz w:val="24"/>
              </w:rPr>
              <w:t xml:space="preserve"> </w:t>
            </w:r>
            <w:r>
              <w:rPr>
                <w:smallCaps w:val="0"/>
                <w:sz w:val="24"/>
              </w:rPr>
              <w:t>casual</w:t>
            </w:r>
            <w:r>
              <w:rPr>
                <w:smallCaps w:val="0"/>
                <w:spacing w:val="14"/>
                <w:sz w:val="24"/>
              </w:rPr>
              <w:t xml:space="preserve"> </w:t>
            </w:r>
            <w:r>
              <w:rPr>
                <w:smallCaps w:val="0"/>
                <w:sz w:val="24"/>
              </w:rPr>
              <w:t>friends</w:t>
            </w:r>
            <w:r>
              <w:rPr>
                <w:smallCaps w:val="0"/>
                <w:spacing w:val="14"/>
                <w:sz w:val="24"/>
              </w:rPr>
              <w:t xml:space="preserve"> </w:t>
            </w:r>
            <w:r>
              <w:rPr>
                <w:smallCaps w:val="0"/>
                <w:sz w:val="24"/>
              </w:rPr>
              <w:t>I</w:t>
            </w:r>
            <w:r>
              <w:rPr>
                <w:smallCaps w:val="0"/>
                <w:spacing w:val="13"/>
                <w:sz w:val="24"/>
              </w:rPr>
              <w:t xml:space="preserve"> </w:t>
            </w:r>
            <w:r>
              <w:rPr>
                <w:smallCaps w:val="0"/>
                <w:sz w:val="24"/>
              </w:rPr>
              <w:t>have</w:t>
            </w:r>
            <w:r>
              <w:rPr>
                <w:smallCaps w:val="0"/>
                <w:spacing w:val="14"/>
                <w:sz w:val="24"/>
              </w:rPr>
              <w:t xml:space="preserve"> </w:t>
            </w:r>
            <w:r>
              <w:rPr>
                <w:smallCaps w:val="0"/>
                <w:sz w:val="24"/>
              </w:rPr>
              <w:t>only</w:t>
            </w:r>
            <w:r>
              <w:rPr>
                <w:smallCaps w:val="0"/>
                <w:spacing w:val="14"/>
                <w:sz w:val="24"/>
              </w:rPr>
              <w:t xml:space="preserve"> </w:t>
            </w:r>
            <w:r>
              <w:rPr>
                <w:smallCaps w:val="0"/>
                <w:sz w:val="24"/>
              </w:rPr>
              <w:t>an</w:t>
            </w:r>
          </w:p>
        </w:tc>
        <w:tc>
          <w:tcPr>
            <w:tcW w:w="4300" w:type="dxa"/>
          </w:tcPr>
          <w:p>
            <w:pPr>
              <w:pStyle w:val="7"/>
              <w:spacing w:before="172" w:line="170" w:lineRule="auto"/>
              <w:ind w:left="165" w:right="22"/>
              <w:jc w:val="both"/>
              <w:rPr>
                <w:rFonts w:hint="eastAsia" w:ascii="Microsoft JhengHei" w:hAnsi="Microsoft JhengHei" w:eastAsia="Microsoft JhengHei"/>
                <w:b/>
                <w:sz w:val="24"/>
              </w:rPr>
            </w:pPr>
            <w:r>
              <w:rPr>
                <w:rFonts w:hint="eastAsia" w:ascii="Microsoft JhengHei" w:hAnsi="Microsoft JhengHei" w:eastAsia="Microsoft JhengHei"/>
                <w:b/>
                <w:sz w:val="24"/>
              </w:rPr>
              <w:t>我那亲爱的老师安妮·萨利文·梅西      夫人的面容。当我还是一个孩子的时候，她来到我面前，并向我打开了外部世界。我不仅要看她脸部的轮廓， 以便我能把它珍藏在我的记忆中，而且我还要研究这张脸庞，在那里找到富有同情心、温柔和耐心的活证据， 她就是以这种温柔和耐心完成了教育我的艰难的任务。我要看她眼睛里包藏的那种性格力量，它使得她在困难面前那么坚定。我要看那对所有人的</w:t>
            </w:r>
            <w:r>
              <w:rPr>
                <w:rFonts w:hint="eastAsia" w:ascii="Microsoft JhengHei" w:hAnsi="Microsoft JhengHei" w:eastAsia="Microsoft JhengHei"/>
                <w:b/>
                <w:spacing w:val="-6"/>
                <w:sz w:val="24"/>
              </w:rPr>
              <w:t>同情心，她如此经常地对我显露出来。</w:t>
            </w:r>
          </w:p>
          <w:p>
            <w:pPr>
              <w:pStyle w:val="7"/>
              <w:rPr>
                <w:rFonts w:ascii="Times New Roman"/>
                <w:sz w:val="24"/>
              </w:rPr>
            </w:pPr>
          </w:p>
          <w:p>
            <w:pPr>
              <w:pStyle w:val="7"/>
              <w:rPr>
                <w:rFonts w:ascii="Times New Roman"/>
                <w:sz w:val="24"/>
              </w:rPr>
            </w:pPr>
          </w:p>
          <w:p>
            <w:pPr>
              <w:pStyle w:val="7"/>
              <w:spacing w:before="212" w:line="377" w:lineRule="exact"/>
              <w:ind w:left="406"/>
              <w:rPr>
                <w:rFonts w:hint="eastAsia" w:ascii="Microsoft JhengHei" w:hAnsi="Microsoft JhengHei" w:eastAsia="Microsoft JhengHei"/>
                <w:b/>
                <w:sz w:val="24"/>
              </w:rPr>
            </w:pPr>
            <w:r>
              <w:rPr>
                <w:rFonts w:hint="eastAsia" w:ascii="Microsoft JhengHei" w:hAnsi="Microsoft JhengHei" w:eastAsia="Microsoft JhengHei"/>
                <w:b/>
                <w:sz w:val="24"/>
              </w:rPr>
              <w:t>16.我不知道通过“心灵的窗口”－</w:t>
            </w:r>
          </w:p>
          <w:p>
            <w:pPr>
              <w:pStyle w:val="7"/>
              <w:spacing w:before="27" w:line="170" w:lineRule="auto"/>
              <w:ind w:left="165" w:right="21"/>
              <w:rPr>
                <w:rFonts w:hint="eastAsia" w:ascii="Microsoft JhengHei" w:hAnsi="Microsoft JhengHei" w:eastAsia="Microsoft JhengHei"/>
                <w:b/>
                <w:sz w:val="24"/>
              </w:rPr>
            </w:pPr>
            <w:r>
              <w:rPr>
                <w:rFonts w:hint="eastAsia" w:ascii="Microsoft JhengHei" w:hAnsi="Microsoft JhengHei" w:eastAsia="Microsoft JhengHei"/>
                <w:b/>
                <w:sz w:val="24"/>
              </w:rPr>
              <w:t>－－眼睛，看透一个朋友的内心是怎</w:t>
            </w:r>
            <w:r>
              <w:rPr>
                <w:rFonts w:hint="eastAsia" w:ascii="Microsoft JhengHei" w:hAnsi="Microsoft JhengHei" w:eastAsia="Microsoft JhengHei"/>
                <w:b/>
                <w:spacing w:val="-6"/>
                <w:sz w:val="24"/>
              </w:rPr>
              <w:t xml:space="preserve">么一回事。我只能通过我的指尖“看” </w:t>
            </w:r>
            <w:r>
              <w:rPr>
                <w:rFonts w:hint="eastAsia" w:ascii="Microsoft JhengHei" w:hAnsi="Microsoft JhengHei" w:eastAsia="Microsoft JhengHei"/>
                <w:b/>
                <w:sz w:val="24"/>
              </w:rPr>
              <w:t>到一张面孔的轮廓。我能察觉欢笑、悲伤和其它许多明显的感情。我从他们面部的感触知道我的朋友，但我不能正确地凭触摸描绘出他们的品格。我当然通过其它方式知道他们的品</w:t>
            </w:r>
          </w:p>
          <w:p>
            <w:pPr>
              <w:pStyle w:val="7"/>
              <w:spacing w:line="170" w:lineRule="auto"/>
              <w:ind w:left="165" w:right="232"/>
              <w:jc w:val="both"/>
              <w:rPr>
                <w:rFonts w:hint="eastAsia" w:ascii="Microsoft JhengHei" w:eastAsia="Microsoft JhengHei"/>
                <w:b/>
                <w:sz w:val="24"/>
              </w:rPr>
            </w:pPr>
            <w:r>
              <w:rPr>
                <w:rFonts w:hint="eastAsia" w:ascii="Microsoft JhengHei" w:eastAsia="Microsoft JhengHei"/>
                <w:b/>
                <w:sz w:val="24"/>
              </w:rPr>
              <w:t>格，通过他们对我表达的思想，通过他们对我表露的任何行为，但我不曾对他们有更深刻的了解。那更深刻的了解我相信通过看到他们，通过观察他们对各种表达出来的思想和情况的反应、通过注意他们眼睛和相貌的直接和短暂的反应可以达到。</w:t>
            </w:r>
          </w:p>
          <w:p>
            <w:pPr>
              <w:pStyle w:val="7"/>
              <w:spacing w:before="8"/>
              <w:rPr>
                <w:rFonts w:ascii="Times New Roman"/>
                <w:sz w:val="22"/>
              </w:rPr>
            </w:pPr>
          </w:p>
          <w:p>
            <w:pPr>
              <w:pStyle w:val="7"/>
              <w:spacing w:line="170" w:lineRule="auto"/>
              <w:ind w:left="165" w:right="109" w:firstLine="241"/>
              <w:rPr>
                <w:rFonts w:hint="eastAsia" w:ascii="Microsoft JhengHei" w:eastAsia="Microsoft JhengHei"/>
                <w:b/>
                <w:sz w:val="24"/>
              </w:rPr>
            </w:pPr>
            <w:r>
              <w:rPr>
                <w:rFonts w:hint="eastAsia" w:ascii="Microsoft JhengHei" w:eastAsia="Microsoft JhengHei"/>
                <w:b/>
                <w:sz w:val="24"/>
              </w:rPr>
              <w:t>17.在我身边的朋友，我熟知他们， 因为长年累月他们在各方面都对我表露了他们自己。而对那些偶然的朋友我只有一个不完全的印象，一种我从下面方式中得到的印象：一次握手， 我的指尖从他们的双唇上感触到的他们所说的话，或者是他们在我两手掌上轻轻地拍抚。</w:t>
            </w:r>
          </w:p>
        </w:tc>
      </w:tr>
    </w:tbl>
    <w:p>
      <w:pPr>
        <w:spacing w:after="0" w:line="170" w:lineRule="auto"/>
        <w:rPr>
          <w:rFonts w:hint="eastAsia" w:ascii="Microsoft JhengHei" w:eastAsia="Microsoft JhengHei"/>
          <w:sz w:val="24"/>
        </w:rPr>
        <w:sectPr>
          <w:headerReference r:id="rId7" w:type="default"/>
          <w:pgSz w:w="11910" w:h="16840"/>
          <w:pgMar w:top="1080" w:right="820" w:bottom="1180" w:left="1500" w:header="855" w:footer="998" w:gutter="0"/>
          <w:cols w:space="720" w:num="1"/>
        </w:sectPr>
      </w:pPr>
    </w:p>
    <w:p>
      <w:pPr>
        <w:pStyle w:val="2"/>
        <w:rPr>
          <w:sz w:val="20"/>
        </w:rPr>
      </w:pPr>
    </w:p>
    <w:p>
      <w:pPr>
        <w:pStyle w:val="2"/>
        <w:spacing w:before="1"/>
        <w:rPr>
          <w:sz w:val="12"/>
        </w:rPr>
      </w:pPr>
    </w:p>
    <w:tbl>
      <w:tblPr>
        <w:tblStyle w:val="3"/>
        <w:tblW w:w="0" w:type="auto"/>
        <w:tblInd w:w="146" w:type="dxa"/>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Layout w:type="fixed"/>
        <w:tblCellMar>
          <w:top w:w="0" w:type="dxa"/>
          <w:left w:w="0" w:type="dxa"/>
          <w:bottom w:w="0" w:type="dxa"/>
          <w:right w:w="0" w:type="dxa"/>
        </w:tblCellMar>
      </w:tblPr>
      <w:tblGrid>
        <w:gridCol w:w="5036"/>
        <w:gridCol w:w="4300"/>
      </w:tblGrid>
      <w:tr>
        <w:tblPrEx>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PrEx>
        <w:trPr>
          <w:trHeight w:val="13602" w:hRule="atLeast"/>
        </w:trPr>
        <w:tc>
          <w:tcPr>
            <w:tcW w:w="5036" w:type="dxa"/>
            <w:tcBorders>
              <w:left w:val="double" w:color="ECE9D8" w:sz="2" w:space="0"/>
            </w:tcBorders>
          </w:tcPr>
          <w:p>
            <w:pPr>
              <w:pStyle w:val="7"/>
              <w:spacing w:before="177" w:line="276" w:lineRule="auto"/>
              <w:ind w:left="161" w:right="148"/>
              <w:jc w:val="both"/>
              <w:rPr>
                <w:sz w:val="24"/>
              </w:rPr>
            </w:pPr>
            <w:r>
              <w:rPr>
                <w:sz w:val="24"/>
              </w:rPr>
              <w:t>incomplete impression, an impression gained from a handclasp, from spoken words which I take from their lips with my finger tips, or which they tap into the palm of my hand.</w:t>
            </w:r>
          </w:p>
          <w:p>
            <w:pPr>
              <w:pStyle w:val="7"/>
              <w:spacing w:before="7"/>
              <w:rPr>
                <w:rFonts w:ascii="Times New Roman"/>
                <w:sz w:val="23"/>
              </w:rPr>
            </w:pPr>
          </w:p>
          <w:p>
            <w:pPr>
              <w:pStyle w:val="7"/>
              <w:numPr>
                <w:ilvl w:val="0"/>
                <w:numId w:val="9"/>
              </w:numPr>
              <w:tabs>
                <w:tab w:val="left" w:pos="1036"/>
              </w:tabs>
              <w:spacing w:before="0" w:after="0" w:line="273" w:lineRule="auto"/>
              <w:ind w:left="161" w:right="146" w:firstLine="480"/>
              <w:jc w:val="both"/>
              <w:rPr>
                <w:sz w:val="24"/>
              </w:rPr>
            </w:pPr>
            <w:r>
              <w:rPr>
                <w:smallCaps w:val="0"/>
                <w:sz w:val="24"/>
              </w:rPr>
              <w:t xml:space="preserve">How much easier, how much </w:t>
            </w:r>
            <w:r>
              <w:rPr>
                <w:smallCaps w:val="0"/>
                <w:spacing w:val="-4"/>
                <w:sz w:val="24"/>
              </w:rPr>
              <w:t>more</w:t>
            </w:r>
            <w:r>
              <w:rPr>
                <w:smallCaps w:val="0"/>
                <w:spacing w:val="49"/>
                <w:sz w:val="24"/>
              </w:rPr>
              <w:t xml:space="preserve"> </w:t>
            </w:r>
            <w:r>
              <w:rPr>
                <w:smallCaps w:val="0"/>
                <w:sz w:val="24"/>
              </w:rPr>
              <w:t xml:space="preserve">satisfying it is for you who can see to </w:t>
            </w:r>
            <w:r>
              <w:rPr>
                <w:smallCaps w:val="0"/>
                <w:spacing w:val="-3"/>
                <w:sz w:val="24"/>
              </w:rPr>
              <w:t xml:space="preserve">grasp </w:t>
            </w:r>
            <w:r>
              <w:rPr>
                <w:smallCaps w:val="0"/>
                <w:sz w:val="24"/>
              </w:rPr>
              <w:t xml:space="preserve">quickly the essential qualities of another person by watching the subtleties of expression, the quiver of a muscle, the flutter of a hand. But does it ever occur </w:t>
            </w:r>
            <w:r>
              <w:rPr>
                <w:smallCaps w:val="0"/>
                <w:spacing w:val="-7"/>
                <w:sz w:val="24"/>
              </w:rPr>
              <w:t xml:space="preserve">to </w:t>
            </w:r>
            <w:r>
              <w:rPr>
                <w:smallCaps w:val="0"/>
                <w:sz w:val="24"/>
              </w:rPr>
              <w:t xml:space="preserve">you to use your sight to see into the inner nature of a friends or acquaintance/ Do not most of you seeing people grasp casually </w:t>
            </w:r>
            <w:r>
              <w:rPr>
                <w:smallCaps w:val="0"/>
                <w:spacing w:val="-4"/>
                <w:sz w:val="24"/>
              </w:rPr>
              <w:t xml:space="preserve">the </w:t>
            </w:r>
            <w:r>
              <w:rPr>
                <w:smallCaps w:val="0"/>
                <w:sz w:val="24"/>
              </w:rPr>
              <w:t xml:space="preserve">outward features of a face and let it go </w:t>
            </w:r>
            <w:r>
              <w:rPr>
                <w:smallCaps w:val="0"/>
                <w:spacing w:val="-5"/>
                <w:sz w:val="24"/>
              </w:rPr>
              <w:t xml:space="preserve">at </w:t>
            </w:r>
            <w:r>
              <w:rPr>
                <w:smallCaps w:val="0"/>
                <w:sz w:val="24"/>
              </w:rPr>
              <w:t>that?</w:t>
            </w:r>
          </w:p>
          <w:p>
            <w:pPr>
              <w:pStyle w:val="7"/>
              <w:spacing w:before="6"/>
              <w:rPr>
                <w:rFonts w:ascii="Times New Roman"/>
                <w:sz w:val="25"/>
              </w:rPr>
            </w:pPr>
          </w:p>
          <w:p>
            <w:pPr>
              <w:pStyle w:val="7"/>
              <w:numPr>
                <w:ilvl w:val="0"/>
                <w:numId w:val="9"/>
              </w:numPr>
              <w:tabs>
                <w:tab w:val="left" w:pos="1145"/>
              </w:tabs>
              <w:spacing w:before="0" w:after="0" w:line="273" w:lineRule="auto"/>
              <w:ind w:left="161" w:right="146" w:firstLine="480"/>
              <w:jc w:val="both"/>
              <w:rPr>
                <w:sz w:val="24"/>
              </w:rPr>
            </w:pPr>
            <w:r>
              <w:rPr>
                <w:smallCaps w:val="0"/>
                <w:sz w:val="24"/>
              </w:rPr>
              <w:t xml:space="preserve">For instance can you describe accurately the faces of five good friends? some of you can, but many cannot. As an experiment, I have questioned husbands of long standing about the color of their wives' eyes, and often they express embarrassed confusion and admit that they do not </w:t>
            </w:r>
            <w:r>
              <w:rPr>
                <w:smallCaps w:val="0"/>
                <w:spacing w:val="-3"/>
                <w:sz w:val="24"/>
              </w:rPr>
              <w:t xml:space="preserve">know. </w:t>
            </w:r>
            <w:r>
              <w:rPr>
                <w:smallCaps w:val="0"/>
                <w:sz w:val="24"/>
              </w:rPr>
              <w:t>And, incidentally, it is a chronic complaint of wives that their husbands do not notice new dresses, new hats, and changes in household</w:t>
            </w:r>
            <w:r>
              <w:rPr>
                <w:smallCaps w:val="0"/>
                <w:spacing w:val="-1"/>
                <w:sz w:val="24"/>
              </w:rPr>
              <w:t xml:space="preserve"> </w:t>
            </w:r>
            <w:r>
              <w:rPr>
                <w:smallCaps w:val="0"/>
                <w:sz w:val="24"/>
              </w:rPr>
              <w:t>arrangements.</w:t>
            </w:r>
          </w:p>
          <w:p>
            <w:pPr>
              <w:pStyle w:val="7"/>
              <w:spacing w:before="4"/>
              <w:rPr>
                <w:rFonts w:ascii="Times New Roman"/>
                <w:sz w:val="25"/>
              </w:rPr>
            </w:pPr>
          </w:p>
          <w:p>
            <w:pPr>
              <w:pStyle w:val="7"/>
              <w:numPr>
                <w:ilvl w:val="0"/>
                <w:numId w:val="9"/>
              </w:numPr>
              <w:tabs>
                <w:tab w:val="left" w:pos="1119"/>
              </w:tabs>
              <w:spacing w:before="0" w:after="0" w:line="273" w:lineRule="auto"/>
              <w:ind w:left="161" w:right="145" w:firstLine="480"/>
              <w:jc w:val="both"/>
              <w:rPr>
                <w:sz w:val="24"/>
              </w:rPr>
            </w:pPr>
            <w:r>
              <w:rPr>
                <w:smallCaps w:val="0"/>
                <w:sz w:val="24"/>
              </w:rPr>
              <w:t xml:space="preserve">The eyes of seeing persons </w:t>
            </w:r>
            <w:r>
              <w:rPr>
                <w:smallCaps w:val="0"/>
                <w:spacing w:val="-4"/>
                <w:sz w:val="24"/>
              </w:rPr>
              <w:t xml:space="preserve">soon </w:t>
            </w:r>
            <w:r>
              <w:rPr>
                <w:smallCaps w:val="0"/>
                <w:sz w:val="24"/>
              </w:rPr>
              <w:t xml:space="preserve">become accustomed to the routine of their surroundings, and they actually see only the startling and spectacular. But even in viewing the most spectacular sights the eyes are lazy. Court records reveal every day how inaccurately "eyewitnesses" see. A given event will be "seen" in several different  ways by as many witnesses. Some see more than others, but few see everything that </w:t>
            </w:r>
            <w:r>
              <w:rPr>
                <w:smallCaps w:val="0"/>
                <w:spacing w:val="-6"/>
                <w:sz w:val="24"/>
              </w:rPr>
              <w:t xml:space="preserve">is </w:t>
            </w:r>
            <w:r>
              <w:rPr>
                <w:smallCaps w:val="0"/>
                <w:sz w:val="24"/>
              </w:rPr>
              <w:t>within the range of their</w:t>
            </w:r>
            <w:r>
              <w:rPr>
                <w:smallCaps w:val="0"/>
                <w:spacing w:val="-5"/>
                <w:sz w:val="24"/>
              </w:rPr>
              <w:t xml:space="preserve"> </w:t>
            </w:r>
            <w:r>
              <w:rPr>
                <w:smallCaps w:val="0"/>
                <w:sz w:val="24"/>
              </w:rPr>
              <w:t>vision.</w:t>
            </w:r>
          </w:p>
          <w:p>
            <w:pPr>
              <w:pStyle w:val="7"/>
              <w:spacing w:before="5"/>
              <w:rPr>
                <w:rFonts w:ascii="Times New Roman"/>
                <w:sz w:val="25"/>
              </w:rPr>
            </w:pPr>
          </w:p>
          <w:p>
            <w:pPr>
              <w:pStyle w:val="7"/>
              <w:numPr>
                <w:ilvl w:val="0"/>
                <w:numId w:val="9"/>
              </w:numPr>
              <w:tabs>
                <w:tab w:val="left" w:pos="1022"/>
              </w:tabs>
              <w:spacing w:before="0" w:after="0" w:line="240" w:lineRule="auto"/>
              <w:ind w:left="1021" w:right="0" w:hanging="381"/>
              <w:jc w:val="left"/>
              <w:rPr>
                <w:sz w:val="24"/>
              </w:rPr>
            </w:pPr>
            <w:r>
              <w:rPr>
                <w:smallCaps w:val="0"/>
                <w:sz w:val="24"/>
              </w:rPr>
              <w:t>Oh,</w:t>
            </w:r>
            <w:r>
              <w:rPr>
                <w:smallCaps w:val="0"/>
                <w:spacing w:val="18"/>
                <w:sz w:val="24"/>
              </w:rPr>
              <w:t xml:space="preserve"> </w:t>
            </w:r>
            <w:r>
              <w:rPr>
                <w:smallCaps w:val="0"/>
                <w:sz w:val="24"/>
              </w:rPr>
              <w:t>the</w:t>
            </w:r>
            <w:r>
              <w:rPr>
                <w:smallCaps w:val="0"/>
                <w:spacing w:val="18"/>
                <w:sz w:val="24"/>
              </w:rPr>
              <w:t xml:space="preserve"> </w:t>
            </w:r>
            <w:r>
              <w:rPr>
                <w:smallCaps w:val="0"/>
                <w:sz w:val="24"/>
              </w:rPr>
              <w:t>things</w:t>
            </w:r>
            <w:r>
              <w:rPr>
                <w:smallCaps w:val="0"/>
                <w:spacing w:val="18"/>
                <w:sz w:val="24"/>
              </w:rPr>
              <w:t xml:space="preserve"> </w:t>
            </w:r>
            <w:r>
              <w:rPr>
                <w:smallCaps w:val="0"/>
                <w:sz w:val="24"/>
              </w:rPr>
              <w:t>that</w:t>
            </w:r>
            <w:r>
              <w:rPr>
                <w:smallCaps w:val="0"/>
                <w:spacing w:val="18"/>
                <w:sz w:val="24"/>
              </w:rPr>
              <w:t xml:space="preserve"> </w:t>
            </w:r>
            <w:r>
              <w:rPr>
                <w:smallCaps w:val="0"/>
                <w:sz w:val="24"/>
              </w:rPr>
              <w:t>I</w:t>
            </w:r>
            <w:r>
              <w:rPr>
                <w:smallCaps w:val="0"/>
                <w:spacing w:val="18"/>
                <w:sz w:val="24"/>
              </w:rPr>
              <w:t xml:space="preserve"> </w:t>
            </w:r>
            <w:r>
              <w:rPr>
                <w:smallCaps w:val="0"/>
                <w:sz w:val="24"/>
              </w:rPr>
              <w:t>should</w:t>
            </w:r>
            <w:r>
              <w:rPr>
                <w:smallCaps w:val="0"/>
                <w:spacing w:val="18"/>
                <w:sz w:val="24"/>
              </w:rPr>
              <w:t xml:space="preserve"> </w:t>
            </w:r>
            <w:r>
              <w:rPr>
                <w:smallCaps w:val="0"/>
                <w:sz w:val="24"/>
              </w:rPr>
              <w:t>see</w:t>
            </w:r>
            <w:r>
              <w:rPr>
                <w:smallCaps w:val="0"/>
                <w:spacing w:val="18"/>
                <w:sz w:val="24"/>
              </w:rPr>
              <w:t xml:space="preserve"> </w:t>
            </w:r>
            <w:r>
              <w:rPr>
                <w:smallCaps w:val="0"/>
                <w:sz w:val="24"/>
              </w:rPr>
              <w:t>if</w:t>
            </w:r>
            <w:r>
              <w:rPr>
                <w:smallCaps w:val="0"/>
                <w:spacing w:val="19"/>
                <w:sz w:val="24"/>
              </w:rPr>
              <w:t xml:space="preserve"> </w:t>
            </w:r>
            <w:r>
              <w:rPr>
                <w:smallCaps w:val="0"/>
                <w:sz w:val="24"/>
              </w:rPr>
              <w:t>I</w:t>
            </w:r>
          </w:p>
        </w:tc>
        <w:tc>
          <w:tcPr>
            <w:tcW w:w="4300" w:type="dxa"/>
          </w:tcPr>
          <w:p>
            <w:pPr>
              <w:pStyle w:val="7"/>
              <w:spacing w:before="213" w:line="170" w:lineRule="auto"/>
              <w:ind w:left="165" w:right="232" w:firstLine="354"/>
              <w:jc w:val="both"/>
              <w:rPr>
                <w:rFonts w:hint="eastAsia" w:ascii="Microsoft JhengHei" w:eastAsia="Microsoft JhengHei"/>
                <w:b/>
                <w:sz w:val="24"/>
              </w:rPr>
            </w:pPr>
            <w:r>
              <w:rPr>
                <w:rFonts w:hint="eastAsia" w:ascii="Microsoft JhengHei" w:eastAsia="Microsoft JhengHei"/>
                <w:b/>
                <w:sz w:val="24"/>
              </w:rPr>
              <w:t>18.对你来说，一个能看见的人， 通过观察微妙的表情－－－一条肌肉的颤抖、一只手的摆动，很快地了解另一个人的本质，是多么容易又多么令人满足的事情。但是你曾经有过用你的视觉去看透一个朋友或相识的内在本质的时候吗？你们能看见事物的大多数人不是偶然地抓住一张脸孔的外部特征并不再去想了吗？</w:t>
            </w:r>
          </w:p>
          <w:p>
            <w:pPr>
              <w:pStyle w:val="7"/>
              <w:rPr>
                <w:rFonts w:ascii="Times New Roman"/>
                <w:sz w:val="24"/>
              </w:rPr>
            </w:pPr>
          </w:p>
          <w:p>
            <w:pPr>
              <w:pStyle w:val="7"/>
              <w:rPr>
                <w:rFonts w:ascii="Times New Roman"/>
                <w:sz w:val="24"/>
              </w:rPr>
            </w:pPr>
          </w:p>
          <w:p>
            <w:pPr>
              <w:pStyle w:val="7"/>
              <w:rPr>
                <w:rFonts w:ascii="Times New Roman"/>
                <w:sz w:val="24"/>
              </w:rPr>
            </w:pPr>
          </w:p>
          <w:p>
            <w:pPr>
              <w:pStyle w:val="7"/>
              <w:rPr>
                <w:rFonts w:ascii="Times New Roman"/>
                <w:sz w:val="24"/>
              </w:rPr>
            </w:pPr>
          </w:p>
          <w:p>
            <w:pPr>
              <w:pStyle w:val="7"/>
              <w:spacing w:before="2"/>
              <w:rPr>
                <w:rFonts w:ascii="Times New Roman"/>
                <w:sz w:val="30"/>
              </w:rPr>
            </w:pPr>
          </w:p>
          <w:p>
            <w:pPr>
              <w:pStyle w:val="7"/>
              <w:spacing w:before="1" w:line="170" w:lineRule="auto"/>
              <w:ind w:left="165" w:right="142" w:firstLine="471"/>
              <w:jc w:val="both"/>
              <w:rPr>
                <w:rFonts w:hint="eastAsia" w:ascii="Microsoft JhengHei" w:eastAsia="Microsoft JhengHei"/>
                <w:b/>
                <w:sz w:val="24"/>
              </w:rPr>
            </w:pPr>
            <w:r>
              <w:rPr>
                <w:rFonts w:hint="eastAsia" w:ascii="Microsoft JhengHei" w:eastAsia="Microsoft JhengHei"/>
                <w:b/>
                <w:sz w:val="24"/>
              </w:rPr>
              <w:t>19. 例如，你能精确地描叙５个好朋友的面貌吗？有些人能够，但许多人不能。作为一个实验，我曾问过那些多年相处的丈夫们，他们妻子的眼睛是什么颜色。他们常常显得窘迫含糊，承认他们不知道。而且，顺便说一句，妻子们经常抱怨，他们的丈夫不注意新衣服、新帽子和家庭摆设的变化。</w:t>
            </w:r>
          </w:p>
          <w:p>
            <w:pPr>
              <w:pStyle w:val="7"/>
              <w:rPr>
                <w:rFonts w:ascii="Times New Roman"/>
                <w:sz w:val="24"/>
              </w:rPr>
            </w:pPr>
          </w:p>
          <w:p>
            <w:pPr>
              <w:pStyle w:val="7"/>
              <w:rPr>
                <w:rFonts w:ascii="Times New Roman"/>
                <w:sz w:val="24"/>
              </w:rPr>
            </w:pPr>
          </w:p>
          <w:p>
            <w:pPr>
              <w:pStyle w:val="7"/>
              <w:spacing w:before="9"/>
              <w:rPr>
                <w:rFonts w:ascii="Times New Roman"/>
                <w:sz w:val="26"/>
              </w:rPr>
            </w:pPr>
          </w:p>
          <w:p>
            <w:pPr>
              <w:pStyle w:val="7"/>
              <w:spacing w:line="170" w:lineRule="auto"/>
              <w:ind w:left="165" w:right="22" w:firstLine="471"/>
              <w:rPr>
                <w:rFonts w:hint="eastAsia" w:ascii="Microsoft JhengHei" w:hAnsi="Microsoft JhengHei" w:eastAsia="Microsoft JhengHei"/>
                <w:b/>
                <w:sz w:val="24"/>
              </w:rPr>
            </w:pPr>
            <w:r>
              <w:rPr>
                <w:rFonts w:hint="eastAsia" w:ascii="Microsoft JhengHei" w:hAnsi="Microsoft JhengHei" w:eastAsia="Microsoft JhengHei"/>
                <w:b/>
                <w:sz w:val="24"/>
              </w:rPr>
              <w:t>20.能看见的人的眼睛很快就习   惯了他们周围的日常事务。他们实际上仅仅看到令人吃惊的事和引人注意的壮观之事，而即使是那些最壮观的景象，他们的眼睛也是懒洋洋的。法庭记录每天都显露出“见证人”看得多不准确。一个特定的事件，要被尽可能多的人从几个不同的方面去“看</w:t>
            </w:r>
            <w:r>
              <w:rPr>
                <w:rFonts w:hint="eastAsia" w:ascii="Microsoft JhengHei" w:hAnsi="Microsoft JhengHei" w:eastAsia="Microsoft JhengHei"/>
                <w:b/>
                <w:spacing w:val="-6"/>
                <w:sz w:val="24"/>
              </w:rPr>
              <w:t>到”，有些人看得比另一些人要多些， 而没有几个人看到了在他们的视线范围内的所有事情。</w:t>
            </w:r>
          </w:p>
          <w:p>
            <w:pPr>
              <w:pStyle w:val="7"/>
              <w:spacing w:before="3"/>
              <w:rPr>
                <w:rFonts w:ascii="Times New Roman"/>
                <w:sz w:val="23"/>
              </w:rPr>
            </w:pPr>
          </w:p>
          <w:p>
            <w:pPr>
              <w:pStyle w:val="7"/>
              <w:numPr>
                <w:ilvl w:val="0"/>
                <w:numId w:val="10"/>
              </w:numPr>
              <w:tabs>
                <w:tab w:val="left" w:pos="1006"/>
              </w:tabs>
              <w:spacing w:before="1" w:after="0" w:line="168" w:lineRule="auto"/>
              <w:ind w:left="165" w:right="143" w:firstLine="477"/>
              <w:jc w:val="left"/>
              <w:rPr>
                <w:rFonts w:hint="eastAsia" w:ascii="Microsoft JhengHei" w:eastAsia="Microsoft JhengHei"/>
                <w:b/>
                <w:sz w:val="24"/>
              </w:rPr>
            </w:pPr>
            <w:r>
              <w:rPr>
                <w:rFonts w:hint="eastAsia" w:ascii="Microsoft JhengHei" w:eastAsia="Microsoft JhengHei"/>
                <w:b/>
                <w:spacing w:val="-6"/>
                <w:sz w:val="24"/>
              </w:rPr>
              <w:t>啊，如果我要有哪怕３天的视力，多少事我该看啊！</w:t>
            </w:r>
          </w:p>
          <w:p>
            <w:pPr>
              <w:pStyle w:val="7"/>
              <w:spacing w:before="3"/>
              <w:rPr>
                <w:rFonts w:ascii="Times New Roman"/>
                <w:sz w:val="27"/>
              </w:rPr>
            </w:pPr>
          </w:p>
          <w:p>
            <w:pPr>
              <w:pStyle w:val="7"/>
              <w:numPr>
                <w:ilvl w:val="0"/>
                <w:numId w:val="10"/>
              </w:numPr>
              <w:tabs>
                <w:tab w:val="left" w:pos="1011"/>
              </w:tabs>
              <w:spacing w:before="0" w:after="0" w:line="170" w:lineRule="auto"/>
              <w:ind w:left="165" w:right="143" w:firstLine="482"/>
              <w:jc w:val="left"/>
              <w:rPr>
                <w:rFonts w:hint="eastAsia" w:ascii="Microsoft JhengHei" w:eastAsia="Microsoft JhengHei"/>
                <w:b/>
                <w:sz w:val="24"/>
              </w:rPr>
            </w:pPr>
            <w:r>
              <w:rPr>
                <w:rFonts w:hint="eastAsia" w:ascii="Microsoft JhengHei" w:eastAsia="Microsoft JhengHei"/>
                <w:b/>
                <w:spacing w:val="-4"/>
                <w:sz w:val="24"/>
              </w:rPr>
              <w:t>第一天会是很忙碌的，我要把我所有的亲爱的朋友们都叫到我这里</w:t>
            </w:r>
          </w:p>
        </w:tc>
      </w:tr>
    </w:tbl>
    <w:p>
      <w:pPr>
        <w:spacing w:after="0" w:line="170" w:lineRule="auto"/>
        <w:jc w:val="left"/>
        <w:rPr>
          <w:rFonts w:hint="eastAsia" w:ascii="Microsoft JhengHei" w:eastAsia="Microsoft JhengHei"/>
          <w:sz w:val="24"/>
        </w:rPr>
        <w:sectPr>
          <w:pgSz w:w="11910" w:h="16840"/>
          <w:pgMar w:top="1080" w:right="820" w:bottom="1180" w:left="1500" w:header="855" w:footer="998" w:gutter="0"/>
          <w:cols w:space="720" w:num="1"/>
        </w:sectPr>
      </w:pPr>
    </w:p>
    <w:p>
      <w:pPr>
        <w:pStyle w:val="2"/>
        <w:rPr>
          <w:sz w:val="20"/>
        </w:rPr>
      </w:pPr>
    </w:p>
    <w:p>
      <w:pPr>
        <w:pStyle w:val="2"/>
        <w:spacing w:before="1"/>
        <w:rPr>
          <w:sz w:val="12"/>
        </w:rPr>
      </w:pPr>
    </w:p>
    <w:tbl>
      <w:tblPr>
        <w:tblStyle w:val="3"/>
        <w:tblW w:w="0" w:type="auto"/>
        <w:tblInd w:w="146" w:type="dxa"/>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Layout w:type="fixed"/>
        <w:tblCellMar>
          <w:top w:w="0" w:type="dxa"/>
          <w:left w:w="0" w:type="dxa"/>
          <w:bottom w:w="0" w:type="dxa"/>
          <w:right w:w="0" w:type="dxa"/>
        </w:tblCellMar>
      </w:tblPr>
      <w:tblGrid>
        <w:gridCol w:w="5036"/>
        <w:gridCol w:w="4300"/>
      </w:tblGrid>
      <w:tr>
        <w:tblPrEx>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CellMar>
            <w:top w:w="0" w:type="dxa"/>
            <w:left w:w="0" w:type="dxa"/>
            <w:bottom w:w="0" w:type="dxa"/>
            <w:right w:w="0" w:type="dxa"/>
          </w:tblCellMar>
        </w:tblPrEx>
        <w:trPr>
          <w:trHeight w:val="13602" w:hRule="atLeast"/>
        </w:trPr>
        <w:tc>
          <w:tcPr>
            <w:tcW w:w="5036" w:type="dxa"/>
            <w:tcBorders>
              <w:left w:val="double" w:color="ECE9D8" w:sz="2" w:space="0"/>
            </w:tcBorders>
          </w:tcPr>
          <w:p>
            <w:pPr>
              <w:pStyle w:val="7"/>
              <w:spacing w:before="178"/>
              <w:ind w:left="161"/>
              <w:rPr>
                <w:sz w:val="24"/>
              </w:rPr>
            </w:pPr>
            <w:r>
              <w:rPr>
                <w:sz w:val="24"/>
              </w:rPr>
              <w:t>had the power of sight for just three days!</w:t>
            </w:r>
          </w:p>
          <w:p>
            <w:pPr>
              <w:pStyle w:val="7"/>
              <w:spacing w:before="7"/>
              <w:rPr>
                <w:rFonts w:ascii="Times New Roman"/>
                <w:sz w:val="27"/>
              </w:rPr>
            </w:pPr>
          </w:p>
          <w:p>
            <w:pPr>
              <w:pStyle w:val="7"/>
              <w:numPr>
                <w:ilvl w:val="0"/>
                <w:numId w:val="11"/>
              </w:numPr>
              <w:tabs>
                <w:tab w:val="left" w:pos="1040"/>
              </w:tabs>
              <w:spacing w:before="1" w:after="0" w:line="273" w:lineRule="auto"/>
              <w:ind w:left="161" w:right="147" w:firstLine="480"/>
              <w:jc w:val="both"/>
              <w:rPr>
                <w:sz w:val="24"/>
              </w:rPr>
            </w:pPr>
            <w:r>
              <w:rPr>
                <w:smallCaps w:val="0"/>
                <w:sz w:val="24"/>
              </w:rPr>
              <w:t xml:space="preserve">The first day would be a busy one. I should call to me all my dear friends and look long into their faces, imprinting upon my mind the outward evidences of the beauty that is within them. I should let my eyes rest, too, on the face of a baby, so that I could catch a vision of the eager, </w:t>
            </w:r>
            <w:r>
              <w:rPr>
                <w:smallCaps w:val="0"/>
                <w:spacing w:val="-3"/>
                <w:sz w:val="24"/>
              </w:rPr>
              <w:t xml:space="preserve">innocent </w:t>
            </w:r>
            <w:r>
              <w:rPr>
                <w:smallCaps w:val="0"/>
                <w:sz w:val="24"/>
              </w:rPr>
              <w:t xml:space="preserve">beauty which precedes the </w:t>
            </w:r>
            <w:r>
              <w:rPr>
                <w:smallCaps w:val="0"/>
                <w:spacing w:val="-3"/>
                <w:sz w:val="24"/>
              </w:rPr>
              <w:t xml:space="preserve">individual's </w:t>
            </w:r>
            <w:r>
              <w:rPr>
                <w:smallCaps w:val="0"/>
                <w:sz w:val="24"/>
              </w:rPr>
              <w:t>consciousness of the conflicts which life develops.</w:t>
            </w:r>
          </w:p>
          <w:p>
            <w:pPr>
              <w:pStyle w:val="7"/>
              <w:spacing w:before="4"/>
              <w:rPr>
                <w:rFonts w:ascii="Times New Roman"/>
                <w:sz w:val="25"/>
              </w:rPr>
            </w:pPr>
          </w:p>
          <w:p>
            <w:pPr>
              <w:pStyle w:val="7"/>
              <w:numPr>
                <w:ilvl w:val="0"/>
                <w:numId w:val="11"/>
              </w:numPr>
              <w:tabs>
                <w:tab w:val="left" w:pos="1073"/>
              </w:tabs>
              <w:spacing w:before="0" w:after="0" w:line="276" w:lineRule="auto"/>
              <w:ind w:left="161" w:right="147" w:firstLine="480"/>
              <w:jc w:val="both"/>
              <w:rPr>
                <w:sz w:val="24"/>
              </w:rPr>
            </w:pPr>
            <w:r>
              <w:rPr>
                <w:smallCaps w:val="0"/>
                <w:sz w:val="24"/>
              </w:rPr>
              <w:t xml:space="preserve">And I should like to look into </w:t>
            </w:r>
            <w:r>
              <w:rPr>
                <w:smallCaps w:val="0"/>
                <w:spacing w:val="-5"/>
                <w:sz w:val="24"/>
              </w:rPr>
              <w:t xml:space="preserve">the </w:t>
            </w:r>
            <w:r>
              <w:rPr>
                <w:smallCaps w:val="0"/>
                <w:sz w:val="24"/>
              </w:rPr>
              <w:t xml:space="preserve">loyal, trusting eyes of my dogs - the grave, canny little Scottie, Darkie, and </w:t>
            </w:r>
            <w:r>
              <w:rPr>
                <w:smallCaps w:val="0"/>
                <w:spacing w:val="-5"/>
                <w:sz w:val="24"/>
              </w:rPr>
              <w:t xml:space="preserve">the  </w:t>
            </w:r>
            <w:r>
              <w:rPr>
                <w:smallCaps w:val="0"/>
                <w:sz w:val="24"/>
              </w:rPr>
              <w:t xml:space="preserve">stalwart, understanding Great Dane, </w:t>
            </w:r>
            <w:r>
              <w:rPr>
                <w:smallCaps w:val="0"/>
                <w:spacing w:val="-3"/>
                <w:sz w:val="24"/>
              </w:rPr>
              <w:t xml:space="preserve">Helga, </w:t>
            </w:r>
            <w:r>
              <w:rPr>
                <w:smallCaps w:val="0"/>
                <w:sz w:val="24"/>
              </w:rPr>
              <w:t>whose warm, tender, and playful friendships are so comforting to</w:t>
            </w:r>
            <w:r>
              <w:rPr>
                <w:smallCaps w:val="0"/>
                <w:spacing w:val="-6"/>
                <w:sz w:val="24"/>
              </w:rPr>
              <w:t xml:space="preserve"> </w:t>
            </w:r>
            <w:r>
              <w:rPr>
                <w:smallCaps w:val="0"/>
                <w:sz w:val="24"/>
              </w:rPr>
              <w:t>me.</w:t>
            </w:r>
          </w:p>
          <w:p>
            <w:pPr>
              <w:pStyle w:val="7"/>
              <w:spacing w:before="5"/>
              <w:rPr>
                <w:rFonts w:ascii="Times New Roman"/>
                <w:sz w:val="23"/>
              </w:rPr>
            </w:pPr>
          </w:p>
          <w:p>
            <w:pPr>
              <w:pStyle w:val="7"/>
              <w:numPr>
                <w:ilvl w:val="0"/>
                <w:numId w:val="11"/>
              </w:numPr>
              <w:tabs>
                <w:tab w:val="left" w:pos="1048"/>
              </w:tabs>
              <w:spacing w:before="1" w:after="0" w:line="273" w:lineRule="auto"/>
              <w:ind w:left="161" w:right="144" w:firstLine="480"/>
              <w:jc w:val="both"/>
              <w:rPr>
                <w:sz w:val="24"/>
              </w:rPr>
            </w:pPr>
            <w:r>
              <w:rPr>
                <w:smallCaps w:val="0"/>
                <w:sz w:val="24"/>
              </w:rPr>
              <w:t xml:space="preserve">On that busy first day I should also view the small simple things of my home. I want to see the warm colors in the rugs under my feet, the pictures on the walls, the intimate trifles that transform a house into home. My eyes would rest respectfully on the books in raised type which I have read, but they would be more eagerly interested in the printed books which seeing people can read, for during the long night of my life the books I have read and those which have been read to me have built themselves into a great shining lighthouse, revealing to </w:t>
            </w:r>
            <w:r>
              <w:rPr>
                <w:smallCaps w:val="0"/>
                <w:spacing w:val="-6"/>
                <w:sz w:val="24"/>
              </w:rPr>
              <w:t xml:space="preserve">me </w:t>
            </w:r>
            <w:r>
              <w:rPr>
                <w:smallCaps w:val="0"/>
                <w:sz w:val="24"/>
              </w:rPr>
              <w:t>the deepest channels of human life and the human</w:t>
            </w:r>
            <w:r>
              <w:rPr>
                <w:smallCaps w:val="0"/>
                <w:spacing w:val="-1"/>
                <w:sz w:val="24"/>
              </w:rPr>
              <w:t xml:space="preserve"> </w:t>
            </w:r>
            <w:r>
              <w:rPr>
                <w:smallCaps w:val="0"/>
                <w:sz w:val="24"/>
              </w:rPr>
              <w:t>spirit.</w:t>
            </w:r>
          </w:p>
          <w:p>
            <w:pPr>
              <w:pStyle w:val="7"/>
              <w:spacing w:before="9"/>
              <w:rPr>
                <w:rFonts w:ascii="Times New Roman"/>
                <w:sz w:val="25"/>
              </w:rPr>
            </w:pPr>
          </w:p>
          <w:p>
            <w:pPr>
              <w:pStyle w:val="7"/>
              <w:numPr>
                <w:ilvl w:val="0"/>
                <w:numId w:val="11"/>
              </w:numPr>
              <w:tabs>
                <w:tab w:val="left" w:pos="1042"/>
              </w:tabs>
              <w:spacing w:before="0" w:after="0" w:line="273" w:lineRule="auto"/>
              <w:ind w:left="161" w:right="147" w:firstLine="480"/>
              <w:jc w:val="both"/>
              <w:rPr>
                <w:sz w:val="24"/>
              </w:rPr>
            </w:pPr>
            <w:r>
              <w:rPr>
                <w:smallCaps w:val="0"/>
                <w:sz w:val="24"/>
              </w:rPr>
              <w:t xml:space="preserve">In the afternoon of that first seeing day. I should take a long walk in the woods and intoxicate my eyes on the beauties </w:t>
            </w:r>
            <w:r>
              <w:rPr>
                <w:smallCaps w:val="0"/>
                <w:spacing w:val="-6"/>
                <w:sz w:val="24"/>
              </w:rPr>
              <w:t xml:space="preserve">of </w:t>
            </w:r>
            <w:r>
              <w:rPr>
                <w:smallCaps w:val="0"/>
                <w:sz w:val="24"/>
              </w:rPr>
              <w:t xml:space="preserve">the world of Nature trying desperately </w:t>
            </w:r>
            <w:r>
              <w:rPr>
                <w:smallCaps w:val="0"/>
                <w:spacing w:val="-7"/>
                <w:sz w:val="24"/>
              </w:rPr>
              <w:t xml:space="preserve">to </w:t>
            </w:r>
            <w:r>
              <w:rPr>
                <w:smallCaps w:val="0"/>
                <w:sz w:val="24"/>
              </w:rPr>
              <w:t xml:space="preserve">absorb in a few hours the vast splendor which is constantly unfolding itself to </w:t>
            </w:r>
            <w:r>
              <w:rPr>
                <w:smallCaps w:val="0"/>
                <w:spacing w:val="-3"/>
                <w:sz w:val="24"/>
              </w:rPr>
              <w:t xml:space="preserve">those </w:t>
            </w:r>
            <w:r>
              <w:rPr>
                <w:smallCaps w:val="0"/>
                <w:sz w:val="24"/>
              </w:rPr>
              <w:t>who can see. On the way home from</w:t>
            </w:r>
            <w:r>
              <w:rPr>
                <w:smallCaps w:val="0"/>
                <w:spacing w:val="7"/>
                <w:sz w:val="24"/>
              </w:rPr>
              <w:t xml:space="preserve"> </w:t>
            </w:r>
            <w:r>
              <w:rPr>
                <w:smallCaps w:val="0"/>
                <w:sz w:val="24"/>
              </w:rPr>
              <w:t>my</w:t>
            </w:r>
          </w:p>
        </w:tc>
        <w:tc>
          <w:tcPr>
            <w:tcW w:w="4300" w:type="dxa"/>
          </w:tcPr>
          <w:p>
            <w:pPr>
              <w:pStyle w:val="7"/>
              <w:spacing w:before="172" w:line="170" w:lineRule="auto"/>
              <w:ind w:left="165" w:right="232"/>
              <w:jc w:val="both"/>
              <w:rPr>
                <w:rFonts w:hint="eastAsia" w:ascii="Microsoft JhengHei" w:eastAsia="Microsoft JhengHei"/>
                <w:b/>
                <w:sz w:val="24"/>
              </w:rPr>
            </w:pPr>
            <w:r>
              <w:rPr>
                <w:rFonts w:hint="eastAsia" w:ascii="Microsoft JhengHei" w:eastAsia="Microsoft JhengHei"/>
                <w:b/>
                <w:sz w:val="24"/>
              </w:rPr>
              <w:t>来，长久地注视着他们的面容，把他们的内在美的外部证据深深地印在我的脑海中。我也该让我的目光停留在一个婴儿的脸上，以便我能获得一个热切渴望的纯美的视觉，这是那个人在意识到生活带来的冲突之前的美丽的视觉。</w:t>
            </w:r>
          </w:p>
          <w:p>
            <w:pPr>
              <w:pStyle w:val="7"/>
              <w:rPr>
                <w:rFonts w:ascii="Times New Roman"/>
                <w:sz w:val="24"/>
              </w:rPr>
            </w:pPr>
          </w:p>
          <w:p>
            <w:pPr>
              <w:pStyle w:val="7"/>
              <w:rPr>
                <w:rFonts w:ascii="Times New Roman"/>
                <w:sz w:val="24"/>
              </w:rPr>
            </w:pPr>
          </w:p>
          <w:p>
            <w:pPr>
              <w:pStyle w:val="7"/>
              <w:rPr>
                <w:rFonts w:ascii="Times New Roman"/>
                <w:sz w:val="27"/>
              </w:rPr>
            </w:pPr>
          </w:p>
          <w:p>
            <w:pPr>
              <w:pStyle w:val="7"/>
              <w:spacing w:line="170" w:lineRule="auto"/>
              <w:ind w:left="165" w:right="232" w:firstLine="236"/>
              <w:rPr>
                <w:rFonts w:hint="eastAsia" w:ascii="Microsoft JhengHei" w:hAnsi="Microsoft JhengHei" w:eastAsia="Microsoft JhengHei"/>
                <w:b/>
                <w:sz w:val="24"/>
              </w:rPr>
            </w:pPr>
            <w:r>
              <w:rPr>
                <w:rFonts w:hint="eastAsia" w:ascii="Microsoft JhengHei" w:hAnsi="Microsoft JhengHei" w:eastAsia="Microsoft JhengHei"/>
                <w:b/>
                <w:sz w:val="24"/>
              </w:rPr>
              <w:t>23.而且，我也要看看我的狗那忠诚、信任的眼睛－－－那严肃、机灵的小斯洛蒂·达基和那高大、健壮、善解人意的大达英·赫尔加，它们热情温柔和顽皮的友谊对我是个巨大的安慰。</w:t>
            </w:r>
          </w:p>
          <w:p>
            <w:pPr>
              <w:pStyle w:val="7"/>
              <w:spacing w:before="8"/>
              <w:rPr>
                <w:rFonts w:ascii="Times New Roman"/>
                <w:sz w:val="23"/>
              </w:rPr>
            </w:pPr>
          </w:p>
          <w:p>
            <w:pPr>
              <w:pStyle w:val="7"/>
              <w:spacing w:before="1" w:line="170" w:lineRule="auto"/>
              <w:ind w:left="165" w:right="231" w:firstLine="362"/>
              <w:jc w:val="both"/>
              <w:rPr>
                <w:rFonts w:hint="eastAsia" w:ascii="Microsoft JhengHei" w:eastAsia="Microsoft JhengHei"/>
                <w:b/>
                <w:sz w:val="24"/>
              </w:rPr>
            </w:pPr>
            <w:r>
              <w:rPr>
                <w:rFonts w:hint="eastAsia" w:ascii="Microsoft JhengHei" w:eastAsia="Microsoft JhengHei"/>
                <w:b/>
                <w:sz w:val="24"/>
              </w:rPr>
              <w:t>24.在这繁忙的第一天，我也该看看我家的那些简单的小事情。我想看着我脚下地毯上、墙壁上图画的明朗愉快的色彩，那些使这间屋子成为一个家的亲切的琐碎物件。我的目光也要敬重地停留在那些我读过的阳文书籍上，但应更热切地对那些能看见的人所能读的出版物感兴趣，因为在我生命的漫漫长夜里，我读过的书和别人对我读过的书已筑成一座巨大的闪光的灯塔，对我显示了人类生活和人类精神的最深的航道。</w:t>
            </w:r>
          </w:p>
          <w:p>
            <w:pPr>
              <w:pStyle w:val="7"/>
              <w:rPr>
                <w:rFonts w:ascii="Times New Roman"/>
                <w:sz w:val="24"/>
              </w:rPr>
            </w:pPr>
          </w:p>
          <w:p>
            <w:pPr>
              <w:pStyle w:val="7"/>
              <w:rPr>
                <w:rFonts w:ascii="Times New Roman"/>
                <w:sz w:val="24"/>
              </w:rPr>
            </w:pPr>
          </w:p>
          <w:p>
            <w:pPr>
              <w:pStyle w:val="7"/>
              <w:spacing w:before="4"/>
              <w:rPr>
                <w:rFonts w:ascii="Times New Roman"/>
                <w:sz w:val="26"/>
              </w:rPr>
            </w:pPr>
          </w:p>
          <w:p>
            <w:pPr>
              <w:pStyle w:val="7"/>
              <w:spacing w:line="170" w:lineRule="auto"/>
              <w:ind w:left="165" w:right="143" w:firstLine="482"/>
              <w:jc w:val="both"/>
              <w:rPr>
                <w:rFonts w:hint="eastAsia" w:ascii="Microsoft JhengHei" w:eastAsia="Microsoft JhengHei"/>
                <w:b/>
                <w:sz w:val="24"/>
              </w:rPr>
            </w:pPr>
            <w:r>
              <w:rPr>
                <w:rFonts w:hint="eastAsia" w:ascii="Microsoft JhengHei" w:eastAsia="Microsoft JhengHei"/>
                <w:b/>
                <w:sz w:val="24"/>
              </w:rPr>
              <w:t>25.</w:t>
            </w:r>
            <w:r>
              <w:rPr>
                <w:rFonts w:hint="eastAsia" w:ascii="Microsoft JhengHei" w:eastAsia="Microsoft JhengHei"/>
                <w:b/>
                <w:spacing w:val="-3"/>
                <w:sz w:val="24"/>
              </w:rPr>
              <w:t>那能看见的第一天的下午，我要在树林里长久地散步，让我的目光陶醉在大自然世界的美景之中。在几个小时中，试图拼命地吸收那无穷的壮丽，这对那些能看见的人却是一条小路，这样我便能看到那驯良的马匹在犁田（或许，我该看见唯一的一台拖拉机！）看到贴近泥土生活的人们那安详的满足。而且，我该为艳丽的落日光辉而祈祷。</w:t>
            </w:r>
          </w:p>
        </w:tc>
      </w:tr>
    </w:tbl>
    <w:p>
      <w:pPr>
        <w:spacing w:after="0" w:line="170" w:lineRule="auto"/>
        <w:jc w:val="both"/>
        <w:rPr>
          <w:rFonts w:hint="eastAsia" w:ascii="Microsoft JhengHei" w:eastAsia="Microsoft JhengHei"/>
          <w:sz w:val="24"/>
        </w:rPr>
        <w:sectPr>
          <w:pgSz w:w="11910" w:h="16840"/>
          <w:pgMar w:top="1080" w:right="820" w:bottom="1180" w:left="1500" w:header="855" w:footer="998" w:gutter="0"/>
          <w:cols w:space="720" w:num="1"/>
        </w:sectPr>
      </w:pPr>
    </w:p>
    <w:p>
      <w:pPr>
        <w:pStyle w:val="2"/>
        <w:spacing w:before="1"/>
        <w:rPr>
          <w:sz w:val="2"/>
        </w:rPr>
      </w:pPr>
    </w:p>
    <w:tbl>
      <w:tblPr>
        <w:tblStyle w:val="3"/>
        <w:tblW w:w="0" w:type="auto"/>
        <w:tblInd w:w="14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5036"/>
        <w:gridCol w:w="430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54" w:hRule="atLeast"/>
        </w:trPr>
        <w:tc>
          <w:tcPr>
            <w:tcW w:w="5036" w:type="dxa"/>
            <w:tcBorders>
              <w:left w:val="nil"/>
              <w:bottom w:val="double" w:color="ACA89A" w:sz="2" w:space="0"/>
              <w:right w:val="nil"/>
            </w:tcBorders>
          </w:tcPr>
          <w:p>
            <w:pPr>
              <w:pStyle w:val="7"/>
              <w:rPr>
                <w:rFonts w:ascii="Times New Roman"/>
                <w:sz w:val="22"/>
              </w:rPr>
            </w:pPr>
          </w:p>
        </w:tc>
        <w:tc>
          <w:tcPr>
            <w:tcW w:w="4300" w:type="dxa"/>
            <w:tcBorders>
              <w:left w:val="nil"/>
              <w:bottom w:val="double" w:color="ACA89A" w:sz="2" w:space="0"/>
              <w:right w:val="nil"/>
            </w:tcBorders>
          </w:tcPr>
          <w:p>
            <w:pPr>
              <w:pStyle w:val="7"/>
              <w:rPr>
                <w:rFonts w:ascii="Times New Roman"/>
                <w:sz w:val="2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794" w:hRule="atLeast"/>
        </w:trPr>
        <w:tc>
          <w:tcPr>
            <w:tcW w:w="5036" w:type="dxa"/>
            <w:tcBorders>
              <w:top w:val="double" w:color="ACA89A" w:sz="2" w:space="0"/>
              <w:left w:val="double" w:color="ECE9D8" w:sz="2" w:space="0"/>
              <w:bottom w:val="double" w:color="ACA89A" w:sz="2" w:space="0"/>
              <w:right w:val="double" w:color="ACA89A" w:sz="2" w:space="0"/>
            </w:tcBorders>
          </w:tcPr>
          <w:p>
            <w:pPr>
              <w:pStyle w:val="7"/>
              <w:spacing w:before="177" w:line="276" w:lineRule="auto"/>
              <w:ind w:left="161" w:right="147"/>
              <w:jc w:val="both"/>
              <w:rPr>
                <w:sz w:val="24"/>
              </w:rPr>
            </w:pPr>
            <w:r>
              <w:rPr>
                <w:sz w:val="24"/>
              </w:rPr>
              <w:t>woodland jaunt my path would lie near a farm so that I might see the patient horses ploughing in the field 9perhaps I should see only a tractor!) and the serene content of men living close to the soil. And I should pray for the glory of a colorful sunset.</w:t>
            </w:r>
          </w:p>
          <w:p>
            <w:pPr>
              <w:pStyle w:val="7"/>
              <w:spacing w:before="5"/>
              <w:rPr>
                <w:rFonts w:ascii="Times New Roman"/>
                <w:sz w:val="23"/>
              </w:rPr>
            </w:pPr>
          </w:p>
          <w:p>
            <w:pPr>
              <w:pStyle w:val="7"/>
              <w:numPr>
                <w:ilvl w:val="0"/>
                <w:numId w:val="12"/>
              </w:numPr>
              <w:tabs>
                <w:tab w:val="left" w:pos="1119"/>
              </w:tabs>
              <w:spacing w:before="1" w:after="0" w:line="276" w:lineRule="auto"/>
              <w:ind w:left="161" w:right="148" w:firstLine="480"/>
              <w:jc w:val="both"/>
              <w:rPr>
                <w:sz w:val="24"/>
              </w:rPr>
            </w:pPr>
            <w:r>
              <w:rPr>
                <w:smallCaps w:val="0"/>
                <w:sz w:val="24"/>
              </w:rPr>
              <w:t xml:space="preserve">When dusk had fallen, I should experience the double delight of being </w:t>
            </w:r>
            <w:r>
              <w:rPr>
                <w:smallCaps w:val="0"/>
                <w:spacing w:val="-4"/>
                <w:sz w:val="24"/>
              </w:rPr>
              <w:t>able</w:t>
            </w:r>
            <w:r>
              <w:rPr>
                <w:smallCaps w:val="0"/>
                <w:spacing w:val="49"/>
                <w:sz w:val="24"/>
              </w:rPr>
              <w:t xml:space="preserve"> </w:t>
            </w:r>
            <w:r>
              <w:rPr>
                <w:smallCaps w:val="0"/>
                <w:sz w:val="24"/>
              </w:rPr>
              <w:t>to see by artificial light which the genius of man has created to extend the power of his sight when Nature decrees</w:t>
            </w:r>
            <w:r>
              <w:rPr>
                <w:smallCaps w:val="0"/>
                <w:spacing w:val="-4"/>
                <w:sz w:val="24"/>
              </w:rPr>
              <w:t xml:space="preserve"> </w:t>
            </w:r>
            <w:r>
              <w:rPr>
                <w:smallCaps w:val="0"/>
                <w:sz w:val="24"/>
              </w:rPr>
              <w:t>darkness.</w:t>
            </w:r>
          </w:p>
          <w:p>
            <w:pPr>
              <w:pStyle w:val="7"/>
              <w:spacing w:before="8"/>
              <w:rPr>
                <w:rFonts w:ascii="Times New Roman"/>
                <w:sz w:val="23"/>
              </w:rPr>
            </w:pPr>
          </w:p>
          <w:p>
            <w:pPr>
              <w:pStyle w:val="7"/>
              <w:numPr>
                <w:ilvl w:val="0"/>
                <w:numId w:val="12"/>
              </w:numPr>
              <w:tabs>
                <w:tab w:val="left" w:pos="1098"/>
              </w:tabs>
              <w:spacing w:before="0" w:after="0" w:line="276" w:lineRule="auto"/>
              <w:ind w:left="161" w:right="148" w:firstLine="480"/>
              <w:jc w:val="both"/>
              <w:rPr>
                <w:sz w:val="24"/>
              </w:rPr>
            </w:pPr>
            <w:r>
              <w:rPr>
                <w:smallCaps w:val="0"/>
                <w:sz w:val="24"/>
              </w:rPr>
              <w:t xml:space="preserve">In the night of that first day </w:t>
            </w:r>
            <w:r>
              <w:rPr>
                <w:smallCaps w:val="0"/>
                <w:spacing w:val="-7"/>
                <w:sz w:val="24"/>
              </w:rPr>
              <w:t xml:space="preserve">of </w:t>
            </w:r>
            <w:r>
              <w:rPr>
                <w:smallCaps w:val="0"/>
                <w:sz w:val="24"/>
              </w:rPr>
              <w:t xml:space="preserve">sight, I should not be able to sleep, so full would be my mind of the memories of </w:t>
            </w:r>
            <w:r>
              <w:rPr>
                <w:smallCaps w:val="0"/>
                <w:spacing w:val="-4"/>
                <w:sz w:val="24"/>
              </w:rPr>
              <w:t>the</w:t>
            </w:r>
            <w:r>
              <w:rPr>
                <w:smallCaps w:val="0"/>
                <w:spacing w:val="49"/>
                <w:sz w:val="24"/>
              </w:rPr>
              <w:t xml:space="preserve"> </w:t>
            </w:r>
            <w:r>
              <w:rPr>
                <w:smallCaps w:val="0"/>
                <w:sz w:val="24"/>
              </w:rPr>
              <w:t>day.</w:t>
            </w:r>
          </w:p>
          <w:p>
            <w:pPr>
              <w:pStyle w:val="7"/>
              <w:spacing w:before="10"/>
              <w:rPr>
                <w:rFonts w:ascii="Times New Roman"/>
                <w:sz w:val="23"/>
              </w:rPr>
            </w:pPr>
          </w:p>
          <w:p>
            <w:pPr>
              <w:pStyle w:val="7"/>
              <w:ind w:left="643"/>
              <w:rPr>
                <w:b/>
                <w:sz w:val="24"/>
              </w:rPr>
            </w:pPr>
            <w:r>
              <w:rPr>
                <w:b/>
                <w:color w:val="0000FF"/>
                <w:sz w:val="24"/>
              </w:rPr>
              <w:t>The Second Day</w:t>
            </w:r>
          </w:p>
          <w:p>
            <w:pPr>
              <w:pStyle w:val="7"/>
              <w:spacing w:before="7"/>
              <w:rPr>
                <w:rFonts w:ascii="Times New Roman"/>
                <w:sz w:val="27"/>
              </w:rPr>
            </w:pPr>
          </w:p>
          <w:p>
            <w:pPr>
              <w:pStyle w:val="7"/>
              <w:numPr>
                <w:ilvl w:val="0"/>
                <w:numId w:val="12"/>
              </w:numPr>
              <w:tabs>
                <w:tab w:val="left" w:pos="1092"/>
              </w:tabs>
              <w:spacing w:before="0" w:after="0" w:line="276" w:lineRule="auto"/>
              <w:ind w:left="161" w:right="148" w:firstLine="480"/>
              <w:jc w:val="both"/>
              <w:rPr>
                <w:sz w:val="24"/>
              </w:rPr>
            </w:pPr>
            <w:r>
              <w:rPr>
                <w:smallCaps w:val="0"/>
                <w:sz w:val="24"/>
              </w:rPr>
              <w:t xml:space="preserve">The next day - the second day </w:t>
            </w:r>
            <w:r>
              <w:rPr>
                <w:smallCaps w:val="0"/>
                <w:spacing w:val="-7"/>
                <w:sz w:val="24"/>
              </w:rPr>
              <w:t xml:space="preserve">of </w:t>
            </w:r>
            <w:r>
              <w:rPr>
                <w:smallCaps w:val="0"/>
                <w:sz w:val="24"/>
              </w:rPr>
              <w:t>sight - I should arise with  the  dawn</w:t>
            </w:r>
            <w:r>
              <w:rPr>
                <w:smallCaps w:val="0"/>
                <w:spacing w:val="35"/>
                <w:sz w:val="24"/>
              </w:rPr>
              <w:t xml:space="preserve"> </w:t>
            </w:r>
            <w:r>
              <w:rPr>
                <w:smallCaps w:val="0"/>
                <w:spacing w:val="-5"/>
                <w:sz w:val="24"/>
              </w:rPr>
              <w:t xml:space="preserve">and </w:t>
            </w:r>
            <w:r>
              <w:rPr>
                <w:smallCaps w:val="0"/>
                <w:sz w:val="24"/>
              </w:rPr>
              <w:t xml:space="preserve">see the thrilling miracle by which night </w:t>
            </w:r>
            <w:r>
              <w:rPr>
                <w:smallCaps w:val="0"/>
                <w:spacing w:val="-7"/>
                <w:sz w:val="24"/>
              </w:rPr>
              <w:t xml:space="preserve">is </w:t>
            </w:r>
            <w:r>
              <w:rPr>
                <w:smallCaps w:val="0"/>
                <w:sz w:val="24"/>
              </w:rPr>
              <w:t xml:space="preserve">transformed into day. I should behold </w:t>
            </w:r>
            <w:r>
              <w:rPr>
                <w:smallCaps w:val="0"/>
                <w:spacing w:val="-4"/>
                <w:sz w:val="24"/>
              </w:rPr>
              <w:t>with</w:t>
            </w:r>
            <w:r>
              <w:rPr>
                <w:smallCaps w:val="0"/>
                <w:spacing w:val="49"/>
                <w:sz w:val="24"/>
              </w:rPr>
              <w:t xml:space="preserve"> </w:t>
            </w:r>
            <w:r>
              <w:rPr>
                <w:smallCaps w:val="0"/>
                <w:sz w:val="24"/>
              </w:rPr>
              <w:t xml:space="preserve">awe the magnificent panorama of light </w:t>
            </w:r>
            <w:r>
              <w:rPr>
                <w:smallCaps w:val="0"/>
                <w:spacing w:val="-3"/>
                <w:sz w:val="24"/>
              </w:rPr>
              <w:t xml:space="preserve">with </w:t>
            </w:r>
            <w:r>
              <w:rPr>
                <w:smallCaps w:val="0"/>
                <w:sz w:val="24"/>
              </w:rPr>
              <w:t>which the sun awakens the sleeping</w:t>
            </w:r>
            <w:r>
              <w:rPr>
                <w:smallCaps w:val="0"/>
                <w:spacing w:val="-7"/>
                <w:sz w:val="24"/>
              </w:rPr>
              <w:t xml:space="preserve"> </w:t>
            </w:r>
            <w:r>
              <w:rPr>
                <w:smallCaps w:val="0"/>
                <w:sz w:val="24"/>
              </w:rPr>
              <w:t>earth.</w:t>
            </w:r>
          </w:p>
          <w:p>
            <w:pPr>
              <w:pStyle w:val="7"/>
              <w:spacing w:before="7"/>
              <w:rPr>
                <w:rFonts w:ascii="Times New Roman"/>
                <w:sz w:val="23"/>
              </w:rPr>
            </w:pPr>
          </w:p>
          <w:p>
            <w:pPr>
              <w:pStyle w:val="7"/>
              <w:numPr>
                <w:ilvl w:val="0"/>
                <w:numId w:val="12"/>
              </w:numPr>
              <w:tabs>
                <w:tab w:val="left" w:pos="1053"/>
              </w:tabs>
              <w:spacing w:before="0" w:after="0" w:line="273" w:lineRule="auto"/>
              <w:ind w:left="161" w:right="147" w:firstLine="480"/>
              <w:jc w:val="both"/>
              <w:rPr>
                <w:sz w:val="24"/>
              </w:rPr>
            </w:pPr>
            <w:r>
              <w:rPr>
                <w:smallCaps w:val="0"/>
                <w:sz w:val="24"/>
              </w:rPr>
              <w:t xml:space="preserve">This day I should devote to a </w:t>
            </w:r>
            <w:r>
              <w:rPr>
                <w:smallCaps w:val="0"/>
                <w:spacing w:val="-4"/>
                <w:sz w:val="24"/>
              </w:rPr>
              <w:t>hasty</w:t>
            </w:r>
            <w:r>
              <w:rPr>
                <w:smallCaps w:val="0"/>
                <w:spacing w:val="49"/>
                <w:sz w:val="24"/>
              </w:rPr>
              <w:t xml:space="preserve"> </w:t>
            </w:r>
            <w:r>
              <w:rPr>
                <w:smallCaps w:val="0"/>
                <w:sz w:val="24"/>
              </w:rPr>
              <w:t xml:space="preserve">glimpse of the world, past and present. </w:t>
            </w:r>
            <w:r>
              <w:rPr>
                <w:smallCaps w:val="0"/>
                <w:spacing w:val="-12"/>
                <w:sz w:val="24"/>
              </w:rPr>
              <w:t xml:space="preserve">I </w:t>
            </w:r>
            <w:r>
              <w:rPr>
                <w:smallCaps w:val="0"/>
                <w:sz w:val="24"/>
              </w:rPr>
              <w:t xml:space="preserve">should want to see the pageant of </w:t>
            </w:r>
            <w:r>
              <w:rPr>
                <w:smallCaps w:val="0"/>
                <w:spacing w:val="-4"/>
                <w:sz w:val="24"/>
              </w:rPr>
              <w:t xml:space="preserve">man's </w:t>
            </w:r>
            <w:r>
              <w:rPr>
                <w:smallCaps w:val="0"/>
                <w:sz w:val="24"/>
              </w:rPr>
              <w:t xml:space="preserve">progress, the kaleidoscope of the ages. </w:t>
            </w:r>
            <w:r>
              <w:rPr>
                <w:smallCaps w:val="0"/>
                <w:spacing w:val="-4"/>
                <w:sz w:val="24"/>
              </w:rPr>
              <w:t xml:space="preserve">How </w:t>
            </w:r>
            <w:r>
              <w:rPr>
                <w:smallCaps w:val="0"/>
                <w:sz w:val="24"/>
              </w:rPr>
              <w:t xml:space="preserve">can so much be compressed into one </w:t>
            </w:r>
            <w:r>
              <w:rPr>
                <w:smallCaps w:val="0"/>
                <w:spacing w:val="-3"/>
                <w:sz w:val="24"/>
              </w:rPr>
              <w:t xml:space="preserve">day? </w:t>
            </w:r>
            <w:r>
              <w:rPr>
                <w:smallCaps w:val="0"/>
                <w:sz w:val="24"/>
              </w:rPr>
              <w:t>Through the museums, of course. Often</w:t>
            </w:r>
            <w:r>
              <w:rPr>
                <w:smallCaps w:val="0"/>
                <w:spacing w:val="39"/>
                <w:sz w:val="24"/>
              </w:rPr>
              <w:t xml:space="preserve"> </w:t>
            </w:r>
            <w:r>
              <w:rPr>
                <w:smallCaps w:val="0"/>
                <w:spacing w:val="-12"/>
                <w:sz w:val="24"/>
              </w:rPr>
              <w:t xml:space="preserve">I </w:t>
            </w:r>
            <w:r>
              <w:rPr>
                <w:smallCaps w:val="0"/>
                <w:sz w:val="24"/>
              </w:rPr>
              <w:t xml:space="preserve">have visited the New York Museum of Natural History to touch with my hands many of the objects there exhibited, but I have longed to see with my eyes the condensed history of the earth and </w:t>
            </w:r>
            <w:r>
              <w:rPr>
                <w:smallCaps w:val="0"/>
                <w:spacing w:val="-4"/>
                <w:sz w:val="24"/>
              </w:rPr>
              <w:t xml:space="preserve">its </w:t>
            </w:r>
            <w:r>
              <w:rPr>
                <w:smallCaps w:val="0"/>
                <w:sz w:val="24"/>
              </w:rPr>
              <w:t>inhabitants displayed there - animals and the races of men pictured in their native environment; gigantic carcasses of dinosaurs and mastodons which roamed  the earth long before man appeared,</w:t>
            </w:r>
            <w:r>
              <w:rPr>
                <w:smallCaps w:val="0"/>
                <w:spacing w:val="14"/>
                <w:sz w:val="24"/>
              </w:rPr>
              <w:t xml:space="preserve"> </w:t>
            </w:r>
            <w:r>
              <w:rPr>
                <w:smallCaps w:val="0"/>
                <w:spacing w:val="-3"/>
                <w:sz w:val="24"/>
              </w:rPr>
              <w:t>with</w:t>
            </w:r>
          </w:p>
        </w:tc>
        <w:tc>
          <w:tcPr>
            <w:tcW w:w="4300" w:type="dxa"/>
            <w:tcBorders>
              <w:top w:val="double" w:color="ACA89A" w:sz="2" w:space="0"/>
              <w:left w:val="double" w:color="ACA89A" w:sz="2" w:space="0"/>
              <w:bottom w:val="double" w:color="ACA89A" w:sz="2" w:space="0"/>
              <w:right w:val="double" w:color="ACA89A" w:sz="2" w:space="0"/>
            </w:tcBorders>
          </w:tcPr>
          <w:p>
            <w:pPr>
              <w:pStyle w:val="7"/>
              <w:rPr>
                <w:rFonts w:ascii="Times New Roman"/>
                <w:sz w:val="24"/>
              </w:rPr>
            </w:pPr>
          </w:p>
          <w:p>
            <w:pPr>
              <w:pStyle w:val="7"/>
              <w:rPr>
                <w:rFonts w:ascii="Times New Roman"/>
                <w:sz w:val="24"/>
              </w:rPr>
            </w:pPr>
          </w:p>
          <w:p>
            <w:pPr>
              <w:pStyle w:val="7"/>
              <w:rPr>
                <w:rFonts w:ascii="Times New Roman"/>
                <w:sz w:val="24"/>
              </w:rPr>
            </w:pPr>
          </w:p>
          <w:p>
            <w:pPr>
              <w:pStyle w:val="7"/>
              <w:rPr>
                <w:rFonts w:ascii="Times New Roman"/>
                <w:sz w:val="24"/>
              </w:rPr>
            </w:pPr>
          </w:p>
          <w:p>
            <w:pPr>
              <w:pStyle w:val="7"/>
              <w:spacing w:before="5"/>
              <w:rPr>
                <w:rFonts w:ascii="Times New Roman"/>
                <w:sz w:val="25"/>
              </w:rPr>
            </w:pPr>
          </w:p>
          <w:p>
            <w:pPr>
              <w:pStyle w:val="7"/>
              <w:numPr>
                <w:ilvl w:val="0"/>
                <w:numId w:val="13"/>
              </w:numPr>
              <w:tabs>
                <w:tab w:val="left" w:pos="765"/>
              </w:tabs>
              <w:spacing w:before="1" w:after="0" w:line="170" w:lineRule="auto"/>
              <w:ind w:left="165" w:right="142" w:firstLine="236"/>
              <w:jc w:val="both"/>
              <w:rPr>
                <w:rFonts w:hint="eastAsia" w:ascii="Microsoft JhengHei" w:eastAsia="Microsoft JhengHei"/>
                <w:b/>
                <w:sz w:val="24"/>
              </w:rPr>
            </w:pPr>
            <w:r>
              <w:rPr>
                <w:rFonts w:hint="eastAsia" w:ascii="Microsoft JhengHei" w:eastAsia="Microsoft JhengHei"/>
                <w:b/>
                <w:spacing w:val="-5"/>
                <w:sz w:val="24"/>
              </w:rPr>
              <w:t>黄昏降临时，我该感受到双倍的愉快，因为能看到人造的光芒，这是人类的天才创造出来的，当大自然黑暗降临之时，以延展他的视力。</w:t>
            </w:r>
          </w:p>
          <w:p>
            <w:pPr>
              <w:pStyle w:val="7"/>
              <w:rPr>
                <w:rFonts w:ascii="Times New Roman"/>
                <w:sz w:val="24"/>
              </w:rPr>
            </w:pPr>
          </w:p>
          <w:p>
            <w:pPr>
              <w:pStyle w:val="7"/>
              <w:rPr>
                <w:rFonts w:ascii="Times New Roman"/>
                <w:sz w:val="24"/>
              </w:rPr>
            </w:pPr>
          </w:p>
          <w:p>
            <w:pPr>
              <w:pStyle w:val="7"/>
              <w:spacing w:before="3"/>
              <w:rPr>
                <w:rFonts w:ascii="Times New Roman"/>
                <w:sz w:val="27"/>
              </w:rPr>
            </w:pPr>
          </w:p>
          <w:p>
            <w:pPr>
              <w:pStyle w:val="7"/>
              <w:numPr>
                <w:ilvl w:val="0"/>
                <w:numId w:val="13"/>
              </w:numPr>
              <w:tabs>
                <w:tab w:val="left" w:pos="1009"/>
              </w:tabs>
              <w:spacing w:before="0" w:after="0" w:line="170" w:lineRule="auto"/>
              <w:ind w:left="165" w:right="143" w:firstLine="480"/>
              <w:jc w:val="both"/>
              <w:rPr>
                <w:rFonts w:hint="eastAsia" w:ascii="Microsoft JhengHei" w:eastAsia="Microsoft JhengHei"/>
                <w:b/>
                <w:sz w:val="24"/>
              </w:rPr>
            </w:pPr>
            <w:r>
              <w:rPr>
                <w:rFonts w:hint="eastAsia" w:ascii="Microsoft JhengHei" w:eastAsia="Microsoft JhengHei"/>
                <w:b/>
                <w:spacing w:val="-5"/>
                <w:sz w:val="24"/>
              </w:rPr>
              <w:t>在那能看见的第一天晚间，我</w:t>
            </w:r>
            <w:r>
              <w:rPr>
                <w:rFonts w:hint="eastAsia" w:ascii="Microsoft JhengHei" w:eastAsia="Microsoft JhengHei"/>
                <w:b/>
                <w:sz w:val="24"/>
              </w:rPr>
              <w:t>是不能入睡的，我脑海中充满了白天的记忆。</w:t>
            </w:r>
          </w:p>
          <w:p>
            <w:pPr>
              <w:pStyle w:val="7"/>
              <w:spacing w:before="184"/>
              <w:ind w:left="645"/>
              <w:rPr>
                <w:rFonts w:hint="eastAsia" w:ascii="Microsoft JhengHei" w:eastAsia="Microsoft JhengHei"/>
                <w:b/>
                <w:sz w:val="24"/>
              </w:rPr>
            </w:pPr>
            <w:r>
              <w:rPr>
                <w:rFonts w:hint="eastAsia" w:ascii="Microsoft JhengHei" w:eastAsia="Microsoft JhengHei"/>
                <w:b/>
                <w:color w:val="0000FF"/>
                <w:sz w:val="24"/>
              </w:rPr>
              <w:t>第二天</w:t>
            </w:r>
          </w:p>
          <w:p>
            <w:pPr>
              <w:pStyle w:val="7"/>
              <w:spacing w:before="149" w:line="377" w:lineRule="exact"/>
              <w:ind w:left="881"/>
              <w:rPr>
                <w:rFonts w:hint="eastAsia" w:ascii="Microsoft JhengHei" w:hAnsi="Microsoft JhengHei" w:eastAsia="Microsoft JhengHei"/>
                <w:b/>
                <w:sz w:val="24"/>
              </w:rPr>
            </w:pPr>
            <w:r>
              <w:rPr>
                <w:rFonts w:hint="eastAsia" w:ascii="Microsoft JhengHei" w:hAnsi="Microsoft JhengHei" w:eastAsia="Microsoft JhengHei"/>
                <w:b/>
                <w:sz w:val="24"/>
              </w:rPr>
              <w:t>28.次日——我能看的第二天</w:t>
            </w:r>
          </w:p>
          <w:p>
            <w:pPr>
              <w:pStyle w:val="7"/>
              <w:spacing w:before="28" w:line="170" w:lineRule="auto"/>
              <w:ind w:left="165" w:right="232"/>
              <w:jc w:val="both"/>
              <w:rPr>
                <w:rFonts w:hint="eastAsia" w:ascii="Microsoft JhengHei" w:hAnsi="Microsoft JhengHei" w:eastAsia="Microsoft JhengHei"/>
                <w:b/>
                <w:sz w:val="24"/>
              </w:rPr>
            </w:pPr>
            <w:r>
              <w:rPr>
                <w:rFonts w:hint="eastAsia" w:ascii="Microsoft JhengHei" w:hAnsi="Microsoft JhengHei" w:eastAsia="Microsoft JhengHei"/>
                <w:b/>
                <w:w w:val="95"/>
                <w:sz w:val="24"/>
              </w:rPr>
              <w:t>——我会随黎明一道起来，看那黑夜</w:t>
            </w:r>
            <w:r>
              <w:rPr>
                <w:rFonts w:hint="eastAsia" w:ascii="Microsoft JhengHei" w:hAnsi="Microsoft JhengHei" w:eastAsia="Microsoft JhengHei"/>
                <w:b/>
                <w:sz w:val="24"/>
              </w:rPr>
              <w:t>转成白昼的激动人心的奇迹，我要怀着肃然敬畏的心情去看那太阳唤醒沉睡的大地的壮观的景象。</w:t>
            </w:r>
          </w:p>
          <w:p>
            <w:pPr>
              <w:pStyle w:val="7"/>
              <w:rPr>
                <w:rFonts w:ascii="Times New Roman"/>
                <w:sz w:val="24"/>
              </w:rPr>
            </w:pPr>
          </w:p>
          <w:p>
            <w:pPr>
              <w:pStyle w:val="7"/>
              <w:rPr>
                <w:rFonts w:ascii="Times New Roman"/>
                <w:sz w:val="24"/>
              </w:rPr>
            </w:pPr>
          </w:p>
          <w:p>
            <w:pPr>
              <w:pStyle w:val="7"/>
              <w:spacing w:before="5"/>
              <w:rPr>
                <w:rFonts w:ascii="Times New Roman"/>
                <w:sz w:val="27"/>
              </w:rPr>
            </w:pPr>
          </w:p>
          <w:p>
            <w:pPr>
              <w:pStyle w:val="7"/>
              <w:spacing w:line="170" w:lineRule="auto"/>
              <w:ind w:left="165" w:right="142" w:firstLine="482"/>
              <w:jc w:val="both"/>
              <w:rPr>
                <w:rFonts w:hint="eastAsia" w:ascii="Microsoft JhengHei" w:eastAsia="Microsoft JhengHei"/>
                <w:b/>
                <w:sz w:val="24"/>
              </w:rPr>
            </w:pPr>
            <w:r>
              <w:rPr>
                <w:rFonts w:hint="eastAsia" w:ascii="Microsoft JhengHei" w:eastAsia="Microsoft JhengHei"/>
                <w:b/>
                <w:sz w:val="24"/>
              </w:rPr>
              <w:t>29.</w:t>
            </w:r>
            <w:r>
              <w:rPr>
                <w:rFonts w:hint="eastAsia" w:ascii="Microsoft JhengHei" w:eastAsia="Microsoft JhengHei"/>
                <w:b/>
                <w:spacing w:val="-7"/>
                <w:sz w:val="24"/>
              </w:rPr>
              <w:t>这一天，我要用来匆忙地扫视</w:t>
            </w:r>
            <w:r>
              <w:rPr>
                <w:rFonts w:hint="eastAsia" w:ascii="Microsoft JhengHei" w:eastAsia="Microsoft JhengHei"/>
                <w:b/>
                <w:sz w:val="24"/>
              </w:rPr>
              <w:t>这个世界，它的过去和现在。我想看人类进程的展示，时代的万花筒。这么多的东西怎么能压缩在一天之内看完呢？当然，通过博物馆，我已多次去参观过纽约自然历史博物馆，用我手去触摸那里陈列的许多物件。但我渴望亲眼看到地球和那里陈列的地球上居民的浓缩历史－－－在他们自然环境里展示出的动物和人类种族；曾在人类出现之前，很早就在地球上漫游的巨大恐龙和柱牙象骨架，人类以他小巧的身材和强有力的大脑征服了动物王国；动物，人类和人类工具的发展过程的逼真展现，人类曾用这些工具在这个星球上来建造他们安全的家园，还有其它许许多多的自然历史方面。</w:t>
            </w:r>
          </w:p>
        </w:tc>
      </w:tr>
    </w:tbl>
    <w:p>
      <w:pPr>
        <w:spacing w:after="0" w:line="170" w:lineRule="auto"/>
        <w:jc w:val="both"/>
        <w:rPr>
          <w:rFonts w:hint="eastAsia" w:ascii="Microsoft JhengHei" w:eastAsia="Microsoft JhengHei"/>
          <w:sz w:val="24"/>
        </w:rPr>
        <w:sectPr>
          <w:headerReference r:id="rId8" w:type="default"/>
          <w:pgSz w:w="11910" w:h="16840"/>
          <w:pgMar w:top="1040" w:right="820" w:bottom="1180" w:left="1500" w:header="854" w:footer="998" w:gutter="0"/>
          <w:cols w:space="720" w:num="1"/>
        </w:sectPr>
      </w:pPr>
    </w:p>
    <w:p>
      <w:pPr>
        <w:pStyle w:val="2"/>
        <w:spacing w:before="1"/>
        <w:rPr>
          <w:sz w:val="2"/>
        </w:rPr>
      </w:pPr>
    </w:p>
    <w:tbl>
      <w:tblPr>
        <w:tblStyle w:val="3"/>
        <w:tblW w:w="0" w:type="auto"/>
        <w:tblInd w:w="14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5036"/>
        <w:gridCol w:w="430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54" w:hRule="atLeast"/>
        </w:trPr>
        <w:tc>
          <w:tcPr>
            <w:tcW w:w="5036" w:type="dxa"/>
            <w:tcBorders>
              <w:left w:val="nil"/>
              <w:bottom w:val="double" w:color="ACA89A" w:sz="2" w:space="0"/>
              <w:right w:val="nil"/>
            </w:tcBorders>
          </w:tcPr>
          <w:p>
            <w:pPr>
              <w:pStyle w:val="7"/>
              <w:rPr>
                <w:rFonts w:ascii="Times New Roman"/>
                <w:sz w:val="22"/>
              </w:rPr>
            </w:pPr>
          </w:p>
        </w:tc>
        <w:tc>
          <w:tcPr>
            <w:tcW w:w="4300" w:type="dxa"/>
            <w:tcBorders>
              <w:left w:val="nil"/>
              <w:bottom w:val="double" w:color="ACA89A" w:sz="2" w:space="0"/>
              <w:right w:val="nil"/>
            </w:tcBorders>
          </w:tcPr>
          <w:p>
            <w:pPr>
              <w:pStyle w:val="7"/>
              <w:rPr>
                <w:rFonts w:ascii="Times New Roman"/>
                <w:sz w:val="2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851" w:hRule="atLeast"/>
        </w:trPr>
        <w:tc>
          <w:tcPr>
            <w:tcW w:w="5036" w:type="dxa"/>
            <w:tcBorders>
              <w:top w:val="double" w:color="ACA89A" w:sz="2" w:space="0"/>
              <w:left w:val="double" w:color="ECE9D8" w:sz="2" w:space="0"/>
              <w:bottom w:val="double" w:color="ACA89A" w:sz="2" w:space="0"/>
              <w:right w:val="double" w:color="ACA89A" w:sz="2" w:space="0"/>
            </w:tcBorders>
          </w:tcPr>
          <w:p>
            <w:pPr>
              <w:pStyle w:val="7"/>
              <w:spacing w:before="177" w:line="273" w:lineRule="auto"/>
              <w:ind w:left="161" w:right="146"/>
              <w:jc w:val="both"/>
              <w:rPr>
                <w:sz w:val="24"/>
              </w:rPr>
            </w:pPr>
            <w:r>
              <w:rPr>
                <w:sz w:val="24"/>
              </w:rPr>
              <w:t>his tiny stature and powerful brain, to conquer the animal kingdom; realistic presentations of the processes of development in animals, in man, and in the implements which man has used to fashion for himself a secure home on this planet; and a thousand and one other aspects of natural history.</w:t>
            </w:r>
          </w:p>
          <w:p>
            <w:pPr>
              <w:pStyle w:val="7"/>
              <w:spacing w:before="1"/>
              <w:rPr>
                <w:rFonts w:ascii="Times New Roman"/>
                <w:sz w:val="25"/>
              </w:rPr>
            </w:pPr>
          </w:p>
          <w:p>
            <w:pPr>
              <w:pStyle w:val="7"/>
              <w:numPr>
                <w:ilvl w:val="0"/>
                <w:numId w:val="14"/>
              </w:numPr>
              <w:tabs>
                <w:tab w:val="left" w:pos="1062"/>
              </w:tabs>
              <w:spacing w:before="0" w:after="0" w:line="273" w:lineRule="auto"/>
              <w:ind w:left="161" w:right="146" w:firstLine="480"/>
              <w:jc w:val="both"/>
              <w:rPr>
                <w:sz w:val="24"/>
              </w:rPr>
            </w:pPr>
            <w:r>
              <w:rPr>
                <w:sz w:val="24"/>
              </w:rPr>
              <w:t xml:space="preserve">I wonder how many readers of this article have viewed this panorama of </w:t>
            </w:r>
            <w:r>
              <w:rPr>
                <w:spacing w:val="-4"/>
                <w:sz w:val="24"/>
              </w:rPr>
              <w:t xml:space="preserve">the </w:t>
            </w:r>
            <w:r>
              <w:rPr>
                <w:sz w:val="24"/>
              </w:rPr>
              <w:t xml:space="preserve">face of living things as pictured in </w:t>
            </w:r>
            <w:r>
              <w:rPr>
                <w:spacing w:val="-4"/>
                <w:sz w:val="24"/>
              </w:rPr>
              <w:t xml:space="preserve">that </w:t>
            </w:r>
            <w:r>
              <w:rPr>
                <w:sz w:val="24"/>
              </w:rPr>
              <w:t xml:space="preserve">inspiring museum. Many, of course, have not had the opportunity, but I am sure </w:t>
            </w:r>
            <w:r>
              <w:rPr>
                <w:spacing w:val="-3"/>
                <w:sz w:val="24"/>
              </w:rPr>
              <w:t xml:space="preserve">that </w:t>
            </w:r>
            <w:r>
              <w:rPr>
                <w:sz w:val="24"/>
              </w:rPr>
              <w:t xml:space="preserve">many who have had the opportunity have not made use of it. there, indeed, is a place to use your eyes. You who see can spend many fruitful days there, but I with my imaginary three days of sight, could </w:t>
            </w:r>
            <w:r>
              <w:rPr>
                <w:spacing w:val="-3"/>
                <w:sz w:val="24"/>
              </w:rPr>
              <w:t xml:space="preserve">only </w:t>
            </w:r>
            <w:r>
              <w:rPr>
                <w:sz w:val="24"/>
              </w:rPr>
              <w:t>take a hasty glimpse, and pass</w:t>
            </w:r>
            <w:r>
              <w:rPr>
                <w:spacing w:val="-11"/>
                <w:sz w:val="24"/>
              </w:rPr>
              <w:t xml:space="preserve"> </w:t>
            </w:r>
            <w:r>
              <w:rPr>
                <w:sz w:val="24"/>
              </w:rPr>
              <w:t>on.</w:t>
            </w:r>
          </w:p>
          <w:p>
            <w:pPr>
              <w:pStyle w:val="7"/>
              <w:spacing w:before="6"/>
              <w:rPr>
                <w:rFonts w:ascii="Times New Roman"/>
                <w:sz w:val="25"/>
              </w:rPr>
            </w:pPr>
          </w:p>
          <w:p>
            <w:pPr>
              <w:pStyle w:val="7"/>
              <w:numPr>
                <w:ilvl w:val="0"/>
                <w:numId w:val="14"/>
              </w:numPr>
              <w:tabs>
                <w:tab w:val="left" w:pos="1176"/>
              </w:tabs>
              <w:spacing w:before="0" w:after="0" w:line="273" w:lineRule="auto"/>
              <w:ind w:left="161" w:right="147" w:firstLine="480"/>
              <w:jc w:val="both"/>
              <w:rPr>
                <w:sz w:val="24"/>
              </w:rPr>
            </w:pPr>
            <w:r>
              <w:rPr>
                <w:smallCaps w:val="0"/>
                <w:sz w:val="24"/>
              </w:rPr>
              <w:t xml:space="preserve">My next stop would be the Metropolitan Museum of Art, for just as </w:t>
            </w:r>
            <w:r>
              <w:rPr>
                <w:smallCaps w:val="0"/>
                <w:spacing w:val="-4"/>
                <w:sz w:val="24"/>
              </w:rPr>
              <w:t xml:space="preserve">the </w:t>
            </w:r>
            <w:r>
              <w:rPr>
                <w:smallCaps w:val="0"/>
                <w:sz w:val="24"/>
              </w:rPr>
              <w:t xml:space="preserve">Museum of Natural History reveals the material aspects of the world, so does the Metropolitan show the myriad facets of </w:t>
            </w:r>
            <w:r>
              <w:rPr>
                <w:smallCaps w:val="0"/>
                <w:spacing w:val="-4"/>
                <w:sz w:val="24"/>
              </w:rPr>
              <w:t>the</w:t>
            </w:r>
            <w:r>
              <w:rPr>
                <w:smallCaps w:val="0"/>
                <w:spacing w:val="49"/>
                <w:sz w:val="24"/>
              </w:rPr>
              <w:t xml:space="preserve"> </w:t>
            </w:r>
            <w:r>
              <w:rPr>
                <w:smallCaps w:val="0"/>
                <w:sz w:val="24"/>
              </w:rPr>
              <w:t xml:space="preserve">human spirit. Throughout the history of humanity the urge to artistic expression has been almost as powerful as the urge for food, shelter, and procreation. And here , in the vast chambers of the </w:t>
            </w:r>
            <w:r>
              <w:rPr>
                <w:smallCaps w:val="0"/>
                <w:spacing w:val="-2"/>
                <w:sz w:val="24"/>
              </w:rPr>
              <w:t xml:space="preserve">Metropolitan </w:t>
            </w:r>
            <w:r>
              <w:rPr>
                <w:smallCaps w:val="0"/>
                <w:sz w:val="24"/>
              </w:rPr>
              <w:t xml:space="preserve">Museum, is unfolded before me the spirit </w:t>
            </w:r>
            <w:r>
              <w:rPr>
                <w:smallCaps w:val="0"/>
                <w:spacing w:val="-8"/>
                <w:sz w:val="24"/>
              </w:rPr>
              <w:t xml:space="preserve">of </w:t>
            </w:r>
            <w:r>
              <w:rPr>
                <w:smallCaps w:val="0"/>
                <w:sz w:val="24"/>
              </w:rPr>
              <w:t xml:space="preserve">Egypt, Greece, and Rome, as expressed in their art. I know well through my hands the sculptured gods and goddesses of </w:t>
            </w:r>
            <w:r>
              <w:rPr>
                <w:smallCaps w:val="0"/>
                <w:spacing w:val="-5"/>
                <w:sz w:val="24"/>
              </w:rPr>
              <w:t xml:space="preserve">the </w:t>
            </w:r>
            <w:r>
              <w:rPr>
                <w:smallCaps w:val="0"/>
                <w:sz w:val="24"/>
              </w:rPr>
              <w:t xml:space="preserve">ancient Nile-land. I have felt copies of Parthenon friezes, and I have sensed the rhythmic beauty of charging Athenian warriors. Apollos and Venuses and </w:t>
            </w:r>
            <w:r>
              <w:rPr>
                <w:smallCaps w:val="0"/>
                <w:spacing w:val="-5"/>
                <w:sz w:val="24"/>
              </w:rPr>
              <w:t xml:space="preserve">the </w:t>
            </w:r>
            <w:r>
              <w:rPr>
                <w:smallCaps w:val="0"/>
                <w:sz w:val="24"/>
              </w:rPr>
              <w:t>Winged Victory of Samothrace are friends of my finger tips. The gnarled, bearded features</w:t>
            </w:r>
            <w:r>
              <w:rPr>
                <w:smallCaps w:val="0"/>
                <w:spacing w:val="44"/>
                <w:sz w:val="24"/>
              </w:rPr>
              <w:t xml:space="preserve"> </w:t>
            </w:r>
            <w:r>
              <w:rPr>
                <w:smallCaps w:val="0"/>
                <w:sz w:val="24"/>
              </w:rPr>
              <w:t>of</w:t>
            </w:r>
            <w:r>
              <w:rPr>
                <w:smallCaps w:val="0"/>
                <w:spacing w:val="45"/>
                <w:sz w:val="24"/>
              </w:rPr>
              <w:t xml:space="preserve"> </w:t>
            </w:r>
            <w:r>
              <w:rPr>
                <w:smallCaps w:val="0"/>
                <w:sz w:val="24"/>
              </w:rPr>
              <w:t>Homer</w:t>
            </w:r>
            <w:r>
              <w:rPr>
                <w:smallCaps w:val="0"/>
                <w:spacing w:val="45"/>
                <w:sz w:val="24"/>
              </w:rPr>
              <w:t xml:space="preserve"> </w:t>
            </w:r>
            <w:r>
              <w:rPr>
                <w:smallCaps w:val="0"/>
                <w:sz w:val="24"/>
              </w:rPr>
              <w:t>are</w:t>
            </w:r>
            <w:r>
              <w:rPr>
                <w:smallCaps w:val="0"/>
                <w:spacing w:val="45"/>
                <w:sz w:val="24"/>
              </w:rPr>
              <w:t xml:space="preserve"> </w:t>
            </w:r>
            <w:r>
              <w:rPr>
                <w:smallCaps w:val="0"/>
                <w:sz w:val="24"/>
              </w:rPr>
              <w:t>dear</w:t>
            </w:r>
            <w:r>
              <w:rPr>
                <w:smallCaps w:val="0"/>
                <w:spacing w:val="44"/>
                <w:sz w:val="24"/>
              </w:rPr>
              <w:t xml:space="preserve"> </w:t>
            </w:r>
            <w:r>
              <w:rPr>
                <w:smallCaps w:val="0"/>
                <w:sz w:val="24"/>
              </w:rPr>
              <w:t>to</w:t>
            </w:r>
            <w:r>
              <w:rPr>
                <w:smallCaps w:val="0"/>
                <w:spacing w:val="45"/>
                <w:sz w:val="24"/>
              </w:rPr>
              <w:t xml:space="preserve"> </w:t>
            </w:r>
            <w:r>
              <w:rPr>
                <w:smallCaps w:val="0"/>
                <w:sz w:val="24"/>
              </w:rPr>
              <w:t>me,</w:t>
            </w:r>
            <w:r>
              <w:rPr>
                <w:smallCaps w:val="0"/>
                <w:spacing w:val="45"/>
                <w:sz w:val="24"/>
              </w:rPr>
              <w:t xml:space="preserve"> </w:t>
            </w:r>
            <w:r>
              <w:rPr>
                <w:smallCaps w:val="0"/>
                <w:sz w:val="24"/>
              </w:rPr>
              <w:t>for</w:t>
            </w:r>
            <w:r>
              <w:rPr>
                <w:smallCaps w:val="0"/>
                <w:spacing w:val="45"/>
                <w:sz w:val="24"/>
              </w:rPr>
              <w:t xml:space="preserve"> </w:t>
            </w:r>
            <w:r>
              <w:rPr>
                <w:smallCaps w:val="0"/>
                <w:sz w:val="24"/>
              </w:rPr>
              <w:t>he,</w:t>
            </w:r>
          </w:p>
        </w:tc>
        <w:tc>
          <w:tcPr>
            <w:tcW w:w="4300" w:type="dxa"/>
            <w:tcBorders>
              <w:top w:val="double" w:color="ACA89A" w:sz="2" w:space="0"/>
              <w:left w:val="double" w:color="ACA89A" w:sz="2" w:space="0"/>
              <w:bottom w:val="double" w:color="ACA89A" w:sz="2" w:space="0"/>
              <w:right w:val="double" w:color="ACA89A" w:sz="2" w:space="0"/>
            </w:tcBorders>
          </w:tcPr>
          <w:p>
            <w:pPr>
              <w:pStyle w:val="7"/>
              <w:rPr>
                <w:rFonts w:ascii="Times New Roman"/>
                <w:sz w:val="24"/>
              </w:rPr>
            </w:pPr>
          </w:p>
          <w:p>
            <w:pPr>
              <w:pStyle w:val="7"/>
              <w:rPr>
                <w:rFonts w:ascii="Times New Roman"/>
                <w:sz w:val="24"/>
              </w:rPr>
            </w:pPr>
          </w:p>
          <w:p>
            <w:pPr>
              <w:pStyle w:val="7"/>
              <w:rPr>
                <w:rFonts w:ascii="Times New Roman"/>
                <w:sz w:val="24"/>
              </w:rPr>
            </w:pPr>
          </w:p>
          <w:p>
            <w:pPr>
              <w:pStyle w:val="7"/>
              <w:rPr>
                <w:rFonts w:ascii="Times New Roman"/>
                <w:sz w:val="24"/>
              </w:rPr>
            </w:pPr>
          </w:p>
          <w:p>
            <w:pPr>
              <w:pStyle w:val="7"/>
              <w:rPr>
                <w:rFonts w:ascii="Times New Roman"/>
                <w:sz w:val="24"/>
              </w:rPr>
            </w:pPr>
          </w:p>
          <w:p>
            <w:pPr>
              <w:pStyle w:val="7"/>
              <w:rPr>
                <w:rFonts w:ascii="Times New Roman"/>
                <w:sz w:val="24"/>
              </w:rPr>
            </w:pPr>
          </w:p>
          <w:p>
            <w:pPr>
              <w:pStyle w:val="7"/>
              <w:spacing w:before="4"/>
              <w:rPr>
                <w:rFonts w:ascii="Times New Roman"/>
                <w:sz w:val="25"/>
              </w:rPr>
            </w:pPr>
          </w:p>
          <w:p>
            <w:pPr>
              <w:pStyle w:val="7"/>
              <w:spacing w:line="170" w:lineRule="auto"/>
              <w:ind w:left="165" w:right="232" w:firstLine="722"/>
              <w:rPr>
                <w:rFonts w:hint="eastAsia" w:ascii="Microsoft JhengHei" w:eastAsia="Microsoft JhengHei"/>
                <w:b/>
                <w:sz w:val="24"/>
              </w:rPr>
            </w:pPr>
            <w:r>
              <w:rPr>
                <w:rFonts w:hint="eastAsia" w:ascii="Microsoft JhengHei" w:eastAsia="Microsoft JhengHei"/>
                <w:b/>
                <w:sz w:val="24"/>
              </w:rPr>
              <w:t>30.我不知道这篇文章的多少读者看过这个生动的博物馆所展示的逼真事物的壮观景貌。当然有许多人没有机会，但是我相信，有许多人确有机会而没有利用。那里，确是利用你的眼睛的地方，你们能看见的人能在那里度过许多成果丰硕的日子，可是我只有想象的３天可见的时间，只能是仓促地一瞥，匆匆而过。</w:t>
            </w:r>
          </w:p>
          <w:p>
            <w:pPr>
              <w:pStyle w:val="7"/>
              <w:rPr>
                <w:rFonts w:ascii="Times New Roman"/>
                <w:sz w:val="24"/>
              </w:rPr>
            </w:pPr>
          </w:p>
          <w:p>
            <w:pPr>
              <w:pStyle w:val="7"/>
              <w:rPr>
                <w:rFonts w:ascii="Times New Roman"/>
                <w:sz w:val="24"/>
              </w:rPr>
            </w:pPr>
          </w:p>
          <w:p>
            <w:pPr>
              <w:pStyle w:val="7"/>
              <w:rPr>
                <w:rFonts w:ascii="Times New Roman"/>
                <w:sz w:val="24"/>
              </w:rPr>
            </w:pPr>
          </w:p>
          <w:p>
            <w:pPr>
              <w:pStyle w:val="7"/>
              <w:rPr>
                <w:rFonts w:ascii="Times New Roman"/>
                <w:sz w:val="24"/>
              </w:rPr>
            </w:pPr>
          </w:p>
          <w:p>
            <w:pPr>
              <w:pStyle w:val="7"/>
              <w:spacing w:before="3"/>
              <w:rPr>
                <w:rFonts w:ascii="Times New Roman"/>
                <w:sz w:val="30"/>
              </w:rPr>
            </w:pPr>
          </w:p>
          <w:p>
            <w:pPr>
              <w:pStyle w:val="7"/>
              <w:spacing w:line="170" w:lineRule="auto"/>
              <w:ind w:left="165" w:right="22" w:firstLine="482"/>
              <w:rPr>
                <w:rFonts w:hint="eastAsia" w:ascii="Microsoft JhengHei" w:hAnsi="Microsoft JhengHei" w:eastAsia="Microsoft JhengHei"/>
                <w:b/>
                <w:sz w:val="24"/>
              </w:rPr>
            </w:pPr>
            <w:r>
              <w:rPr>
                <w:rFonts w:hint="eastAsia" w:ascii="Microsoft JhengHei" w:hAnsi="Microsoft JhengHei" w:eastAsia="Microsoft JhengHei"/>
                <w:b/>
                <w:sz w:val="24"/>
              </w:rPr>
              <w:t>31.我的下一站将是大都会艺术  博物馆。像自然历史博物馆展示世界的物质方面一样，大都会艺术博物馆展示大量的人类精神方面。在贯穿人类历史的全过程中，对艺术表现的强烈冲动就像人类对食物、住所和繁衍的迫切需要一样强烈。而这里，在大都会博物馆那宽敞的大厅里，在我们面前展示了通过艺术形式表达出来的</w:t>
            </w:r>
            <w:r>
              <w:rPr>
                <w:rFonts w:hint="eastAsia" w:ascii="Microsoft JhengHei" w:hAnsi="Microsoft JhengHei" w:eastAsia="Microsoft JhengHei"/>
                <w:b/>
                <w:spacing w:val="-6"/>
                <w:sz w:val="24"/>
              </w:rPr>
              <w:t>古埃及、古希腊和古罗马的精神世界。我通过我的手很好地了解了雕刻的古代尼罗河土地上的众神，我摸过巴台农神殿（译注：巴台农神殿是希腊雅典城内的帕拉斯·雅曲娜神殿，建于   公元前４４７－４３２年间。神殿由大理石筑成，极尽雕饰之巧，是希腊古典建筑的杰出代表作品。）中楣石柱的复制品，我意识到向前冲锋的的雅典武士的匀称和谐美。阿波罗、维纳斯和有翅膀的萨摩丝雷斯胜利女神</w:t>
            </w:r>
          </w:p>
          <w:p>
            <w:pPr>
              <w:pStyle w:val="7"/>
              <w:spacing w:line="257" w:lineRule="exact"/>
              <w:ind w:left="165"/>
              <w:rPr>
                <w:rFonts w:hint="eastAsia" w:ascii="Microsoft JhengHei" w:eastAsia="Microsoft JhengHei"/>
                <w:b/>
                <w:sz w:val="24"/>
              </w:rPr>
            </w:pPr>
            <w:r>
              <w:rPr>
                <w:rFonts w:hint="eastAsia" w:ascii="Microsoft JhengHei" w:eastAsia="Microsoft JhengHei"/>
                <w:b/>
                <w:sz w:val="24"/>
              </w:rPr>
              <w:t>（译注：萨摩丝雷斯是位于希腊爱琴</w:t>
            </w:r>
          </w:p>
          <w:p>
            <w:pPr>
              <w:pStyle w:val="7"/>
              <w:spacing w:before="28" w:line="170" w:lineRule="auto"/>
              <w:ind w:left="165" w:right="232"/>
              <w:rPr>
                <w:rFonts w:hint="eastAsia" w:ascii="Microsoft JhengHei" w:eastAsia="Microsoft JhengHei"/>
                <w:b/>
                <w:sz w:val="24"/>
              </w:rPr>
            </w:pPr>
            <w:r>
              <w:rPr>
                <w:rFonts w:hint="eastAsia" w:ascii="Microsoft JhengHei" w:eastAsia="Microsoft JhengHei"/>
                <w:b/>
                <w:sz w:val="24"/>
              </w:rPr>
              <w:t>海东北部的一个岛屿，因公元３０５ 年在岛上立起一胜利女神大理石雕 像，以纪念马斯顿国王的海战大捷而</w:t>
            </w:r>
          </w:p>
        </w:tc>
      </w:tr>
    </w:tbl>
    <w:p>
      <w:pPr>
        <w:spacing w:after="0" w:line="170" w:lineRule="auto"/>
        <w:rPr>
          <w:rFonts w:hint="eastAsia" w:ascii="Microsoft JhengHei" w:eastAsia="Microsoft JhengHei"/>
          <w:sz w:val="24"/>
        </w:rPr>
        <w:sectPr>
          <w:pgSz w:w="11910" w:h="16840"/>
          <w:pgMar w:top="1040" w:right="820" w:bottom="1180" w:left="1500" w:header="854" w:footer="998" w:gutter="0"/>
          <w:cols w:space="720" w:num="1"/>
        </w:sectPr>
      </w:pPr>
    </w:p>
    <w:p>
      <w:pPr>
        <w:pStyle w:val="2"/>
        <w:rPr>
          <w:sz w:val="20"/>
        </w:rPr>
      </w:pPr>
    </w:p>
    <w:p>
      <w:pPr>
        <w:pStyle w:val="2"/>
        <w:spacing w:before="1"/>
        <w:rPr>
          <w:sz w:val="12"/>
        </w:rPr>
      </w:pPr>
    </w:p>
    <w:tbl>
      <w:tblPr>
        <w:tblStyle w:val="3"/>
        <w:tblW w:w="0" w:type="auto"/>
        <w:tblInd w:w="146" w:type="dxa"/>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Layout w:type="fixed"/>
        <w:tblCellMar>
          <w:top w:w="0" w:type="dxa"/>
          <w:left w:w="0" w:type="dxa"/>
          <w:bottom w:w="0" w:type="dxa"/>
          <w:right w:w="0" w:type="dxa"/>
        </w:tblCellMar>
      </w:tblPr>
      <w:tblGrid>
        <w:gridCol w:w="5036"/>
        <w:gridCol w:w="4300"/>
      </w:tblGrid>
      <w:tr>
        <w:tblPrEx>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PrEx>
        <w:trPr>
          <w:trHeight w:val="477" w:hRule="atLeast"/>
        </w:trPr>
        <w:tc>
          <w:tcPr>
            <w:tcW w:w="5036" w:type="dxa"/>
            <w:tcBorders>
              <w:left w:val="double" w:color="ECE9D8" w:sz="2" w:space="0"/>
              <w:bottom w:val="nil"/>
            </w:tcBorders>
          </w:tcPr>
          <w:p>
            <w:pPr>
              <w:pStyle w:val="7"/>
              <w:spacing w:before="178"/>
              <w:ind w:left="161"/>
              <w:rPr>
                <w:sz w:val="24"/>
              </w:rPr>
            </w:pPr>
            <w:r>
              <w:rPr>
                <w:sz w:val="24"/>
              </w:rPr>
              <w:t>too, knew blindness.</w:t>
            </w:r>
          </w:p>
        </w:tc>
        <w:tc>
          <w:tcPr>
            <w:tcW w:w="4300" w:type="dxa"/>
            <w:tcBorders>
              <w:bottom w:val="nil"/>
            </w:tcBorders>
          </w:tcPr>
          <w:p>
            <w:pPr>
              <w:pStyle w:val="7"/>
              <w:spacing w:before="79" w:line="378" w:lineRule="exact"/>
              <w:ind w:left="154" w:right="221"/>
              <w:jc w:val="center"/>
              <w:rPr>
                <w:rFonts w:hint="eastAsia" w:ascii="Microsoft JhengHei" w:eastAsia="Microsoft JhengHei"/>
                <w:b/>
                <w:sz w:val="24"/>
              </w:rPr>
            </w:pPr>
            <w:r>
              <w:rPr>
                <w:rFonts w:hint="eastAsia" w:ascii="Microsoft JhengHei" w:eastAsia="Microsoft JhengHei"/>
                <w:b/>
                <w:sz w:val="24"/>
              </w:rPr>
              <w:t>著名。因女神雕像展开的双臂塑成展</w:t>
            </w:r>
          </w:p>
        </w:tc>
      </w:tr>
      <w:tr>
        <w:tblPrEx>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CellMar>
            <w:top w:w="0" w:type="dxa"/>
            <w:left w:w="0" w:type="dxa"/>
            <w:bottom w:w="0" w:type="dxa"/>
            <w:right w:w="0" w:type="dxa"/>
          </w:tblCellMar>
        </w:tblPrEx>
        <w:trPr>
          <w:trHeight w:val="278" w:hRule="atLeast"/>
        </w:trPr>
        <w:tc>
          <w:tcPr>
            <w:tcW w:w="5036" w:type="dxa"/>
            <w:tcBorders>
              <w:top w:val="nil"/>
              <w:left w:val="double" w:color="ECE9D8" w:sz="2" w:space="0"/>
              <w:bottom w:val="nil"/>
            </w:tcBorders>
          </w:tcPr>
          <w:p>
            <w:pPr>
              <w:pStyle w:val="7"/>
              <w:rPr>
                <w:rFonts w:ascii="Times New Roman"/>
                <w:sz w:val="20"/>
              </w:rPr>
            </w:pPr>
          </w:p>
        </w:tc>
        <w:tc>
          <w:tcPr>
            <w:tcW w:w="4300" w:type="dxa"/>
            <w:tcBorders>
              <w:top w:val="nil"/>
              <w:bottom w:val="nil"/>
            </w:tcBorders>
          </w:tcPr>
          <w:p>
            <w:pPr>
              <w:pStyle w:val="7"/>
              <w:spacing w:line="259" w:lineRule="exact"/>
              <w:ind w:left="154" w:right="221"/>
              <w:jc w:val="center"/>
              <w:rPr>
                <w:rFonts w:hint="eastAsia" w:ascii="Microsoft JhengHei" w:eastAsia="Microsoft JhengHei"/>
                <w:b/>
                <w:sz w:val="24"/>
              </w:rPr>
            </w:pPr>
            <w:r>
              <w:rPr>
                <w:rFonts w:hint="eastAsia" w:ascii="Microsoft JhengHei" w:eastAsia="Microsoft JhengHei"/>
                <w:b/>
                <w:sz w:val="24"/>
              </w:rPr>
              <w:t>翅飞翔的姿态，故称萨摩丝雷斯展翅</w:t>
            </w:r>
          </w:p>
        </w:tc>
      </w:tr>
      <w:tr>
        <w:tblPrEx>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CellMar>
            <w:top w:w="0" w:type="dxa"/>
            <w:left w:w="0" w:type="dxa"/>
            <w:bottom w:w="0" w:type="dxa"/>
            <w:right w:w="0" w:type="dxa"/>
          </w:tblCellMar>
        </w:tblPrEx>
        <w:trPr>
          <w:trHeight w:val="4391" w:hRule="atLeast"/>
        </w:trPr>
        <w:tc>
          <w:tcPr>
            <w:tcW w:w="5036" w:type="dxa"/>
            <w:tcBorders>
              <w:top w:val="nil"/>
              <w:left w:val="double" w:color="ECE9D8" w:sz="2" w:space="0"/>
              <w:bottom w:val="nil"/>
            </w:tcBorders>
          </w:tcPr>
          <w:p>
            <w:pPr>
              <w:pStyle w:val="7"/>
              <w:spacing w:before="12" w:line="273" w:lineRule="auto"/>
              <w:ind w:left="161" w:right="147" w:firstLine="480"/>
              <w:jc w:val="both"/>
              <w:rPr>
                <w:sz w:val="24"/>
              </w:rPr>
            </w:pPr>
            <w:r>
              <w:rPr>
                <w:smallCaps/>
                <w:sz w:val="24"/>
              </w:rPr>
              <w:t>32.</w:t>
            </w:r>
            <w:r>
              <w:rPr>
                <w:smallCaps w:val="0"/>
                <w:sz w:val="24"/>
              </w:rPr>
              <w:t xml:space="preserve"> </w:t>
            </w:r>
            <w:r>
              <w:rPr>
                <w:smallCaps w:val="0"/>
                <w:spacing w:val="-11"/>
                <w:sz w:val="24"/>
              </w:rPr>
              <w:t xml:space="preserve"> </w:t>
            </w:r>
            <w:r>
              <w:rPr>
                <w:smallCaps w:val="0"/>
                <w:w w:val="99"/>
                <w:sz w:val="24"/>
              </w:rPr>
              <w:t>My</w:t>
            </w:r>
            <w:r>
              <w:rPr>
                <w:smallCaps w:val="0"/>
                <w:sz w:val="24"/>
              </w:rPr>
              <w:t xml:space="preserve"> </w:t>
            </w:r>
            <w:r>
              <w:rPr>
                <w:smallCaps w:val="0"/>
                <w:spacing w:val="-11"/>
                <w:sz w:val="24"/>
              </w:rPr>
              <w:t xml:space="preserve"> </w:t>
            </w:r>
            <w:r>
              <w:rPr>
                <w:smallCaps w:val="0"/>
                <w:w w:val="99"/>
                <w:sz w:val="24"/>
              </w:rPr>
              <w:t>hands</w:t>
            </w:r>
            <w:r>
              <w:rPr>
                <w:smallCaps w:val="0"/>
                <w:sz w:val="24"/>
              </w:rPr>
              <w:t xml:space="preserve"> </w:t>
            </w:r>
            <w:r>
              <w:rPr>
                <w:smallCaps w:val="0"/>
                <w:spacing w:val="-11"/>
                <w:sz w:val="24"/>
              </w:rPr>
              <w:t xml:space="preserve"> </w:t>
            </w:r>
            <w:r>
              <w:rPr>
                <w:smallCaps w:val="0"/>
                <w:w w:val="99"/>
                <w:sz w:val="24"/>
              </w:rPr>
              <w:t>have</w:t>
            </w:r>
            <w:r>
              <w:rPr>
                <w:smallCaps w:val="0"/>
                <w:sz w:val="24"/>
              </w:rPr>
              <w:t xml:space="preserve"> </w:t>
            </w:r>
            <w:r>
              <w:rPr>
                <w:smallCaps w:val="0"/>
                <w:spacing w:val="-11"/>
                <w:sz w:val="24"/>
              </w:rPr>
              <w:t xml:space="preserve"> </w:t>
            </w:r>
            <w:r>
              <w:rPr>
                <w:smallCaps w:val="0"/>
                <w:w w:val="99"/>
                <w:sz w:val="24"/>
              </w:rPr>
              <w:t>lingered</w:t>
            </w:r>
            <w:r>
              <w:rPr>
                <w:smallCaps w:val="0"/>
                <w:sz w:val="24"/>
              </w:rPr>
              <w:t xml:space="preserve"> </w:t>
            </w:r>
            <w:r>
              <w:rPr>
                <w:smallCaps w:val="0"/>
                <w:spacing w:val="-11"/>
                <w:sz w:val="24"/>
              </w:rPr>
              <w:t xml:space="preserve"> </w:t>
            </w:r>
            <w:r>
              <w:rPr>
                <w:smallCaps w:val="0"/>
                <w:w w:val="99"/>
                <w:sz w:val="24"/>
              </w:rPr>
              <w:t>u</w:t>
            </w:r>
            <w:r>
              <w:rPr>
                <w:smallCaps w:val="0"/>
                <w:spacing w:val="-2"/>
                <w:w w:val="99"/>
                <w:sz w:val="24"/>
              </w:rPr>
              <w:t>p</w:t>
            </w:r>
            <w:r>
              <w:rPr>
                <w:smallCaps w:val="0"/>
                <w:w w:val="99"/>
                <w:sz w:val="24"/>
              </w:rPr>
              <w:t xml:space="preserve">on </w:t>
            </w:r>
            <w:r>
              <w:rPr>
                <w:smallCaps w:val="0"/>
                <w:spacing w:val="-11"/>
                <w:w w:val="99"/>
                <w:sz w:val="24"/>
              </w:rPr>
              <w:t xml:space="preserve"> </w:t>
            </w:r>
            <w:r>
              <w:rPr>
                <w:smallCaps w:val="0"/>
                <w:spacing w:val="-4"/>
                <w:w w:val="99"/>
                <w:sz w:val="24"/>
              </w:rPr>
              <w:t>the</w:t>
            </w:r>
            <w:r>
              <w:rPr>
                <w:smallCaps w:val="0"/>
                <w:w w:val="99"/>
                <w:sz w:val="24"/>
              </w:rPr>
              <w:t xml:space="preserve"> </w:t>
            </w:r>
            <w:r>
              <w:rPr>
                <w:smallCaps w:val="0"/>
                <w:spacing w:val="-1"/>
                <w:w w:val="99"/>
                <w:sz w:val="24"/>
              </w:rPr>
              <w:t>livin</w:t>
            </w:r>
            <w:r>
              <w:rPr>
                <w:smallCaps w:val="0"/>
                <w:w w:val="99"/>
                <w:sz w:val="24"/>
              </w:rPr>
              <w:t>g</w:t>
            </w:r>
            <w:r>
              <w:rPr>
                <w:smallCaps w:val="0"/>
                <w:spacing w:val="21"/>
                <w:sz w:val="24"/>
              </w:rPr>
              <w:t xml:space="preserve"> </w:t>
            </w:r>
            <w:r>
              <w:rPr>
                <w:smallCaps w:val="0"/>
                <w:w w:val="99"/>
                <w:sz w:val="24"/>
              </w:rPr>
              <w:t>marble</w:t>
            </w:r>
            <w:r>
              <w:rPr>
                <w:smallCaps w:val="0"/>
                <w:spacing w:val="21"/>
                <w:sz w:val="24"/>
              </w:rPr>
              <w:t xml:space="preserve"> </w:t>
            </w:r>
            <w:r>
              <w:rPr>
                <w:smallCaps w:val="0"/>
                <w:spacing w:val="-1"/>
                <w:w w:val="99"/>
                <w:sz w:val="24"/>
              </w:rPr>
              <w:t>o</w:t>
            </w:r>
            <w:r>
              <w:rPr>
                <w:smallCaps w:val="0"/>
                <w:w w:val="99"/>
                <w:sz w:val="24"/>
              </w:rPr>
              <w:t>f</w:t>
            </w:r>
            <w:r>
              <w:rPr>
                <w:smallCaps w:val="0"/>
                <w:spacing w:val="21"/>
                <w:sz w:val="24"/>
              </w:rPr>
              <w:t xml:space="preserve"> </w:t>
            </w:r>
            <w:r>
              <w:rPr>
                <w:smallCaps w:val="0"/>
                <w:sz w:val="24"/>
              </w:rPr>
              <w:t>roman</w:t>
            </w:r>
            <w:r>
              <w:rPr>
                <w:smallCaps w:val="0"/>
                <w:spacing w:val="21"/>
                <w:sz w:val="24"/>
              </w:rPr>
              <w:t xml:space="preserve"> </w:t>
            </w:r>
            <w:r>
              <w:rPr>
                <w:smallCaps w:val="0"/>
                <w:spacing w:val="-1"/>
                <w:w w:val="99"/>
                <w:sz w:val="24"/>
              </w:rPr>
              <w:t>sculptu</w:t>
            </w:r>
            <w:r>
              <w:rPr>
                <w:smallCaps w:val="0"/>
                <w:spacing w:val="1"/>
                <w:w w:val="99"/>
                <w:sz w:val="24"/>
              </w:rPr>
              <w:t>r</w:t>
            </w:r>
            <w:r>
              <w:rPr>
                <w:smallCaps w:val="0"/>
                <w:w w:val="99"/>
                <w:sz w:val="24"/>
              </w:rPr>
              <w:t>e</w:t>
            </w:r>
            <w:r>
              <w:rPr>
                <w:smallCaps w:val="0"/>
                <w:spacing w:val="21"/>
                <w:sz w:val="24"/>
              </w:rPr>
              <w:t xml:space="preserve"> </w:t>
            </w:r>
            <w:r>
              <w:rPr>
                <w:smallCaps w:val="0"/>
                <w:w w:val="99"/>
                <w:sz w:val="24"/>
              </w:rPr>
              <w:t>as</w:t>
            </w:r>
            <w:r>
              <w:rPr>
                <w:smallCaps w:val="0"/>
                <w:spacing w:val="21"/>
                <w:sz w:val="24"/>
              </w:rPr>
              <w:t xml:space="preserve"> </w:t>
            </w:r>
            <w:r>
              <w:rPr>
                <w:smallCaps w:val="0"/>
                <w:spacing w:val="-1"/>
                <w:w w:val="99"/>
                <w:sz w:val="24"/>
              </w:rPr>
              <w:t>wel</w:t>
            </w:r>
            <w:r>
              <w:rPr>
                <w:smallCaps w:val="0"/>
                <w:w w:val="99"/>
                <w:sz w:val="24"/>
              </w:rPr>
              <w:t>l</w:t>
            </w:r>
            <w:r>
              <w:rPr>
                <w:smallCaps w:val="0"/>
                <w:spacing w:val="21"/>
                <w:sz w:val="24"/>
              </w:rPr>
              <w:t xml:space="preserve"> </w:t>
            </w:r>
            <w:r>
              <w:rPr>
                <w:smallCaps w:val="0"/>
                <w:spacing w:val="1"/>
                <w:sz w:val="24"/>
              </w:rPr>
              <w:t>a</w:t>
            </w:r>
            <w:r>
              <w:rPr>
                <w:smallCaps w:val="0"/>
                <w:w w:val="99"/>
                <w:sz w:val="24"/>
              </w:rPr>
              <w:t>s that</w:t>
            </w:r>
            <w:r>
              <w:rPr>
                <w:smallCaps w:val="0"/>
                <w:sz w:val="24"/>
              </w:rPr>
              <w:t xml:space="preserve"> </w:t>
            </w:r>
            <w:r>
              <w:rPr>
                <w:smallCaps w:val="0"/>
                <w:spacing w:val="-29"/>
                <w:sz w:val="24"/>
              </w:rPr>
              <w:t xml:space="preserve"> </w:t>
            </w:r>
            <w:r>
              <w:rPr>
                <w:smallCaps w:val="0"/>
                <w:w w:val="99"/>
                <w:sz w:val="24"/>
              </w:rPr>
              <w:t>of</w:t>
            </w:r>
            <w:r>
              <w:rPr>
                <w:smallCaps w:val="0"/>
                <w:sz w:val="24"/>
              </w:rPr>
              <w:t xml:space="preserve"> </w:t>
            </w:r>
            <w:r>
              <w:rPr>
                <w:smallCaps w:val="0"/>
                <w:spacing w:val="-29"/>
                <w:sz w:val="24"/>
              </w:rPr>
              <w:t xml:space="preserve"> </w:t>
            </w:r>
            <w:r>
              <w:rPr>
                <w:smallCaps w:val="0"/>
                <w:w w:val="99"/>
                <w:sz w:val="24"/>
              </w:rPr>
              <w:t>later</w:t>
            </w:r>
            <w:r>
              <w:rPr>
                <w:smallCaps w:val="0"/>
                <w:sz w:val="24"/>
              </w:rPr>
              <w:t xml:space="preserve"> </w:t>
            </w:r>
            <w:r>
              <w:rPr>
                <w:smallCaps w:val="0"/>
                <w:spacing w:val="-29"/>
                <w:sz w:val="24"/>
              </w:rPr>
              <w:t xml:space="preserve"> </w:t>
            </w:r>
            <w:r>
              <w:rPr>
                <w:smallCaps w:val="0"/>
                <w:w w:val="99"/>
                <w:sz w:val="24"/>
              </w:rPr>
              <w:t>generati</w:t>
            </w:r>
            <w:r>
              <w:rPr>
                <w:smallCaps w:val="0"/>
                <w:spacing w:val="-1"/>
                <w:w w:val="99"/>
                <w:sz w:val="24"/>
              </w:rPr>
              <w:t>ons</w:t>
            </w:r>
            <w:r>
              <w:rPr>
                <w:smallCaps w:val="0"/>
                <w:w w:val="99"/>
                <w:sz w:val="24"/>
              </w:rPr>
              <w:t>.</w:t>
            </w:r>
            <w:r>
              <w:rPr>
                <w:smallCaps w:val="0"/>
                <w:sz w:val="24"/>
              </w:rPr>
              <w:t xml:space="preserve"> </w:t>
            </w:r>
            <w:r>
              <w:rPr>
                <w:smallCaps w:val="0"/>
                <w:spacing w:val="-29"/>
                <w:sz w:val="24"/>
              </w:rPr>
              <w:t xml:space="preserve"> </w:t>
            </w:r>
            <w:r>
              <w:rPr>
                <w:smallCaps w:val="0"/>
                <w:sz w:val="24"/>
              </w:rPr>
              <w:t xml:space="preserve">I </w:t>
            </w:r>
            <w:r>
              <w:rPr>
                <w:smallCaps w:val="0"/>
                <w:spacing w:val="-28"/>
                <w:sz w:val="24"/>
              </w:rPr>
              <w:t xml:space="preserve"> </w:t>
            </w:r>
            <w:r>
              <w:rPr>
                <w:smallCaps w:val="0"/>
                <w:spacing w:val="-1"/>
                <w:w w:val="99"/>
                <w:sz w:val="24"/>
              </w:rPr>
              <w:t>hav</w:t>
            </w:r>
            <w:r>
              <w:rPr>
                <w:smallCaps w:val="0"/>
                <w:w w:val="99"/>
                <w:sz w:val="24"/>
              </w:rPr>
              <w:t>e</w:t>
            </w:r>
            <w:r>
              <w:rPr>
                <w:smallCaps w:val="0"/>
                <w:sz w:val="24"/>
              </w:rPr>
              <w:t xml:space="preserve"> </w:t>
            </w:r>
            <w:r>
              <w:rPr>
                <w:smallCaps w:val="0"/>
                <w:spacing w:val="-29"/>
                <w:sz w:val="24"/>
              </w:rPr>
              <w:t xml:space="preserve"> </w:t>
            </w:r>
            <w:r>
              <w:rPr>
                <w:smallCaps w:val="0"/>
                <w:spacing w:val="-1"/>
                <w:w w:val="99"/>
                <w:sz w:val="24"/>
              </w:rPr>
              <w:t>passe</w:t>
            </w:r>
            <w:r>
              <w:rPr>
                <w:smallCaps w:val="0"/>
                <w:w w:val="99"/>
                <w:sz w:val="24"/>
              </w:rPr>
              <w:t>d</w:t>
            </w:r>
            <w:r>
              <w:rPr>
                <w:smallCaps w:val="0"/>
                <w:sz w:val="24"/>
              </w:rPr>
              <w:t xml:space="preserve"> </w:t>
            </w:r>
            <w:r>
              <w:rPr>
                <w:smallCaps w:val="0"/>
                <w:spacing w:val="-29"/>
                <w:sz w:val="24"/>
              </w:rPr>
              <w:t xml:space="preserve"> </w:t>
            </w:r>
            <w:r>
              <w:rPr>
                <w:smallCaps w:val="0"/>
                <w:spacing w:val="-1"/>
                <w:w w:val="99"/>
                <w:sz w:val="24"/>
              </w:rPr>
              <w:t xml:space="preserve">my </w:t>
            </w:r>
            <w:r>
              <w:rPr>
                <w:smallCaps w:val="0"/>
                <w:w w:val="99"/>
                <w:sz w:val="24"/>
              </w:rPr>
              <w:t>hands</w:t>
            </w:r>
            <w:r>
              <w:rPr>
                <w:smallCaps w:val="0"/>
                <w:spacing w:val="28"/>
                <w:sz w:val="24"/>
              </w:rPr>
              <w:t xml:space="preserve"> </w:t>
            </w:r>
            <w:r>
              <w:rPr>
                <w:smallCaps w:val="0"/>
                <w:w w:val="99"/>
                <w:sz w:val="24"/>
              </w:rPr>
              <w:t>over</w:t>
            </w:r>
            <w:r>
              <w:rPr>
                <w:smallCaps w:val="0"/>
                <w:spacing w:val="28"/>
                <w:sz w:val="24"/>
              </w:rPr>
              <w:t xml:space="preserve"> </w:t>
            </w:r>
            <w:r>
              <w:rPr>
                <w:smallCaps w:val="0"/>
                <w:sz w:val="24"/>
              </w:rPr>
              <w:t>a</w:t>
            </w:r>
            <w:r>
              <w:rPr>
                <w:smallCaps w:val="0"/>
                <w:spacing w:val="28"/>
                <w:sz w:val="24"/>
              </w:rPr>
              <w:t xml:space="preserve"> </w:t>
            </w:r>
            <w:r>
              <w:rPr>
                <w:smallCaps w:val="0"/>
                <w:w w:val="99"/>
                <w:sz w:val="24"/>
              </w:rPr>
              <w:t>plaster</w:t>
            </w:r>
            <w:r>
              <w:rPr>
                <w:smallCaps w:val="0"/>
                <w:spacing w:val="28"/>
                <w:sz w:val="24"/>
              </w:rPr>
              <w:t xml:space="preserve"> </w:t>
            </w:r>
            <w:r>
              <w:rPr>
                <w:smallCaps w:val="0"/>
                <w:w w:val="99"/>
                <w:sz w:val="24"/>
              </w:rPr>
              <w:t>cast</w:t>
            </w:r>
            <w:r>
              <w:rPr>
                <w:smallCaps w:val="0"/>
                <w:spacing w:val="28"/>
                <w:sz w:val="24"/>
              </w:rPr>
              <w:t xml:space="preserve"> </w:t>
            </w:r>
            <w:r>
              <w:rPr>
                <w:smallCaps w:val="0"/>
                <w:w w:val="99"/>
                <w:sz w:val="24"/>
              </w:rPr>
              <w:t>of</w:t>
            </w:r>
            <w:r>
              <w:rPr>
                <w:smallCaps w:val="0"/>
                <w:spacing w:val="28"/>
                <w:sz w:val="24"/>
              </w:rPr>
              <w:t xml:space="preserve"> </w:t>
            </w:r>
            <w:r>
              <w:rPr>
                <w:smallCaps w:val="0"/>
                <w:spacing w:val="-1"/>
                <w:w w:val="99"/>
                <w:sz w:val="24"/>
              </w:rPr>
              <w:t>Michelangelo's</w:t>
            </w:r>
            <w:r>
              <w:rPr>
                <w:smallCaps w:val="0"/>
                <w:w w:val="99"/>
                <w:sz w:val="24"/>
              </w:rPr>
              <w:t xml:space="preserve"> inspiring</w:t>
            </w:r>
            <w:r>
              <w:rPr>
                <w:smallCaps w:val="0"/>
                <w:sz w:val="24"/>
              </w:rPr>
              <w:t xml:space="preserve"> </w:t>
            </w:r>
            <w:r>
              <w:rPr>
                <w:smallCaps w:val="0"/>
                <w:spacing w:val="-16"/>
                <w:sz w:val="24"/>
              </w:rPr>
              <w:t xml:space="preserve"> </w:t>
            </w:r>
            <w:r>
              <w:rPr>
                <w:smallCaps w:val="0"/>
                <w:w w:val="99"/>
                <w:sz w:val="24"/>
              </w:rPr>
              <w:t>and</w:t>
            </w:r>
            <w:r>
              <w:rPr>
                <w:smallCaps w:val="0"/>
                <w:sz w:val="24"/>
              </w:rPr>
              <w:t xml:space="preserve"> </w:t>
            </w:r>
            <w:r>
              <w:rPr>
                <w:smallCaps w:val="0"/>
                <w:spacing w:val="-16"/>
                <w:sz w:val="24"/>
              </w:rPr>
              <w:t xml:space="preserve"> </w:t>
            </w:r>
            <w:r>
              <w:rPr>
                <w:smallCaps w:val="0"/>
                <w:w w:val="99"/>
                <w:sz w:val="24"/>
              </w:rPr>
              <w:t>heroic</w:t>
            </w:r>
            <w:r>
              <w:rPr>
                <w:smallCaps w:val="0"/>
                <w:sz w:val="24"/>
              </w:rPr>
              <w:t xml:space="preserve"> </w:t>
            </w:r>
            <w:r>
              <w:rPr>
                <w:smallCaps w:val="0"/>
                <w:spacing w:val="-16"/>
                <w:sz w:val="24"/>
              </w:rPr>
              <w:t xml:space="preserve"> </w:t>
            </w:r>
            <w:r>
              <w:rPr>
                <w:smallCaps w:val="0"/>
                <w:w w:val="99"/>
                <w:sz w:val="24"/>
              </w:rPr>
              <w:t>Moses;</w:t>
            </w:r>
            <w:r>
              <w:rPr>
                <w:smallCaps w:val="0"/>
                <w:sz w:val="24"/>
              </w:rPr>
              <w:t xml:space="preserve"> </w:t>
            </w:r>
            <w:r>
              <w:rPr>
                <w:smallCaps w:val="0"/>
                <w:spacing w:val="-16"/>
                <w:sz w:val="24"/>
              </w:rPr>
              <w:t xml:space="preserve"> </w:t>
            </w:r>
            <w:r>
              <w:rPr>
                <w:smallCaps w:val="0"/>
                <w:sz w:val="24"/>
              </w:rPr>
              <w:t xml:space="preserve">I </w:t>
            </w:r>
            <w:r>
              <w:rPr>
                <w:smallCaps w:val="0"/>
                <w:spacing w:val="-16"/>
                <w:sz w:val="24"/>
              </w:rPr>
              <w:t xml:space="preserve"> </w:t>
            </w:r>
            <w:r>
              <w:rPr>
                <w:smallCaps w:val="0"/>
                <w:w w:val="99"/>
                <w:sz w:val="24"/>
              </w:rPr>
              <w:t>have</w:t>
            </w:r>
            <w:r>
              <w:rPr>
                <w:smallCaps w:val="0"/>
                <w:sz w:val="24"/>
              </w:rPr>
              <w:t xml:space="preserve"> </w:t>
            </w:r>
            <w:r>
              <w:rPr>
                <w:smallCaps w:val="0"/>
                <w:spacing w:val="-16"/>
                <w:sz w:val="24"/>
              </w:rPr>
              <w:t xml:space="preserve"> </w:t>
            </w:r>
            <w:r>
              <w:rPr>
                <w:smallCaps w:val="0"/>
                <w:spacing w:val="-3"/>
                <w:w w:val="99"/>
                <w:sz w:val="24"/>
              </w:rPr>
              <w:t>sensed</w:t>
            </w:r>
            <w:r>
              <w:rPr>
                <w:smallCaps w:val="0"/>
                <w:w w:val="99"/>
                <w:sz w:val="24"/>
              </w:rPr>
              <w:t xml:space="preserve"> the</w:t>
            </w:r>
            <w:r>
              <w:rPr>
                <w:smallCaps w:val="0"/>
                <w:sz w:val="24"/>
              </w:rPr>
              <w:t xml:space="preserve"> </w:t>
            </w:r>
            <w:r>
              <w:rPr>
                <w:smallCaps w:val="0"/>
                <w:spacing w:val="-10"/>
                <w:sz w:val="24"/>
              </w:rPr>
              <w:t xml:space="preserve"> </w:t>
            </w:r>
            <w:r>
              <w:rPr>
                <w:smallCaps w:val="0"/>
                <w:w w:val="99"/>
                <w:sz w:val="24"/>
              </w:rPr>
              <w:t>power</w:t>
            </w:r>
            <w:r>
              <w:rPr>
                <w:smallCaps w:val="0"/>
                <w:sz w:val="24"/>
              </w:rPr>
              <w:t xml:space="preserve"> </w:t>
            </w:r>
            <w:r>
              <w:rPr>
                <w:smallCaps w:val="0"/>
                <w:spacing w:val="-10"/>
                <w:sz w:val="24"/>
              </w:rPr>
              <w:t xml:space="preserve"> </w:t>
            </w:r>
            <w:r>
              <w:rPr>
                <w:smallCaps w:val="0"/>
                <w:w w:val="99"/>
                <w:sz w:val="24"/>
              </w:rPr>
              <w:t>of</w:t>
            </w:r>
            <w:r>
              <w:rPr>
                <w:smallCaps w:val="0"/>
                <w:sz w:val="24"/>
              </w:rPr>
              <w:t xml:space="preserve"> </w:t>
            </w:r>
            <w:r>
              <w:rPr>
                <w:smallCaps w:val="0"/>
                <w:spacing w:val="-10"/>
                <w:sz w:val="24"/>
              </w:rPr>
              <w:t xml:space="preserve"> </w:t>
            </w:r>
            <w:r>
              <w:rPr>
                <w:smallCaps w:val="0"/>
                <w:sz w:val="24"/>
              </w:rPr>
              <w:t xml:space="preserve">Rodin; </w:t>
            </w:r>
            <w:r>
              <w:rPr>
                <w:smallCaps w:val="0"/>
                <w:spacing w:val="-10"/>
                <w:sz w:val="24"/>
              </w:rPr>
              <w:t xml:space="preserve"> </w:t>
            </w:r>
            <w:r>
              <w:rPr>
                <w:smallCaps w:val="0"/>
                <w:sz w:val="24"/>
              </w:rPr>
              <w:t xml:space="preserve">I </w:t>
            </w:r>
            <w:r>
              <w:rPr>
                <w:smallCaps w:val="0"/>
                <w:spacing w:val="-10"/>
                <w:sz w:val="24"/>
              </w:rPr>
              <w:t xml:space="preserve"> </w:t>
            </w:r>
            <w:r>
              <w:rPr>
                <w:smallCaps w:val="0"/>
                <w:w w:val="99"/>
                <w:sz w:val="24"/>
              </w:rPr>
              <w:t>have</w:t>
            </w:r>
            <w:r>
              <w:rPr>
                <w:smallCaps w:val="0"/>
                <w:sz w:val="24"/>
              </w:rPr>
              <w:t xml:space="preserve"> </w:t>
            </w:r>
            <w:r>
              <w:rPr>
                <w:smallCaps w:val="0"/>
                <w:spacing w:val="-10"/>
                <w:sz w:val="24"/>
              </w:rPr>
              <w:t xml:space="preserve"> </w:t>
            </w:r>
            <w:r>
              <w:rPr>
                <w:smallCaps w:val="0"/>
                <w:w w:val="99"/>
                <w:sz w:val="24"/>
              </w:rPr>
              <w:t>been</w:t>
            </w:r>
            <w:r>
              <w:rPr>
                <w:smallCaps w:val="0"/>
                <w:sz w:val="24"/>
              </w:rPr>
              <w:t xml:space="preserve"> </w:t>
            </w:r>
            <w:r>
              <w:rPr>
                <w:smallCaps w:val="0"/>
                <w:spacing w:val="-10"/>
                <w:sz w:val="24"/>
              </w:rPr>
              <w:t xml:space="preserve"> </w:t>
            </w:r>
            <w:r>
              <w:rPr>
                <w:smallCaps w:val="0"/>
                <w:w w:val="99"/>
                <w:sz w:val="24"/>
              </w:rPr>
              <w:t>awed</w:t>
            </w:r>
            <w:r>
              <w:rPr>
                <w:smallCaps w:val="0"/>
                <w:sz w:val="24"/>
              </w:rPr>
              <w:t xml:space="preserve"> </w:t>
            </w:r>
            <w:r>
              <w:rPr>
                <w:smallCaps w:val="0"/>
                <w:spacing w:val="-10"/>
                <w:sz w:val="24"/>
              </w:rPr>
              <w:t xml:space="preserve"> </w:t>
            </w:r>
            <w:r>
              <w:rPr>
                <w:smallCaps w:val="0"/>
                <w:spacing w:val="-6"/>
                <w:w w:val="99"/>
                <w:sz w:val="24"/>
              </w:rPr>
              <w:t>by</w:t>
            </w:r>
            <w:r>
              <w:rPr>
                <w:smallCaps w:val="0"/>
                <w:w w:val="99"/>
                <w:sz w:val="24"/>
              </w:rPr>
              <w:t xml:space="preserve"> the</w:t>
            </w:r>
            <w:r>
              <w:rPr>
                <w:smallCaps w:val="0"/>
                <w:sz w:val="24"/>
              </w:rPr>
              <w:t xml:space="preserve"> </w:t>
            </w:r>
            <w:r>
              <w:rPr>
                <w:smallCaps w:val="0"/>
                <w:spacing w:val="-15"/>
                <w:sz w:val="24"/>
              </w:rPr>
              <w:t xml:space="preserve"> </w:t>
            </w:r>
            <w:r>
              <w:rPr>
                <w:smallCaps w:val="0"/>
                <w:w w:val="99"/>
                <w:sz w:val="24"/>
              </w:rPr>
              <w:t>devoted</w:t>
            </w:r>
            <w:r>
              <w:rPr>
                <w:smallCaps w:val="0"/>
                <w:sz w:val="24"/>
              </w:rPr>
              <w:t xml:space="preserve"> </w:t>
            </w:r>
            <w:r>
              <w:rPr>
                <w:smallCaps w:val="0"/>
                <w:spacing w:val="-15"/>
                <w:sz w:val="24"/>
              </w:rPr>
              <w:t xml:space="preserve"> </w:t>
            </w:r>
            <w:r>
              <w:rPr>
                <w:smallCaps w:val="0"/>
                <w:w w:val="99"/>
                <w:sz w:val="24"/>
              </w:rPr>
              <w:t>spirit</w:t>
            </w:r>
            <w:r>
              <w:rPr>
                <w:smallCaps w:val="0"/>
                <w:sz w:val="24"/>
              </w:rPr>
              <w:t xml:space="preserve"> </w:t>
            </w:r>
            <w:r>
              <w:rPr>
                <w:smallCaps w:val="0"/>
                <w:spacing w:val="-15"/>
                <w:sz w:val="24"/>
              </w:rPr>
              <w:t xml:space="preserve"> </w:t>
            </w:r>
            <w:r>
              <w:rPr>
                <w:smallCaps w:val="0"/>
                <w:w w:val="99"/>
                <w:sz w:val="24"/>
              </w:rPr>
              <w:t>of</w:t>
            </w:r>
            <w:r>
              <w:rPr>
                <w:smallCaps w:val="0"/>
                <w:sz w:val="24"/>
              </w:rPr>
              <w:t xml:space="preserve"> </w:t>
            </w:r>
            <w:r>
              <w:rPr>
                <w:smallCaps w:val="0"/>
                <w:spacing w:val="-15"/>
                <w:sz w:val="24"/>
              </w:rPr>
              <w:t xml:space="preserve"> </w:t>
            </w:r>
            <w:r>
              <w:rPr>
                <w:smallCaps w:val="0"/>
                <w:w w:val="99"/>
                <w:sz w:val="24"/>
              </w:rPr>
              <w:t>Gothic</w:t>
            </w:r>
            <w:r>
              <w:rPr>
                <w:smallCaps w:val="0"/>
                <w:sz w:val="24"/>
              </w:rPr>
              <w:t xml:space="preserve"> </w:t>
            </w:r>
            <w:r>
              <w:rPr>
                <w:smallCaps w:val="0"/>
                <w:spacing w:val="-15"/>
                <w:sz w:val="24"/>
              </w:rPr>
              <w:t xml:space="preserve"> </w:t>
            </w:r>
            <w:r>
              <w:rPr>
                <w:smallCaps w:val="0"/>
                <w:w w:val="99"/>
                <w:sz w:val="24"/>
              </w:rPr>
              <w:t>wood</w:t>
            </w:r>
            <w:r>
              <w:rPr>
                <w:smallCaps w:val="0"/>
                <w:sz w:val="24"/>
              </w:rPr>
              <w:t xml:space="preserve"> </w:t>
            </w:r>
            <w:r>
              <w:rPr>
                <w:smallCaps w:val="0"/>
                <w:spacing w:val="-15"/>
                <w:sz w:val="24"/>
              </w:rPr>
              <w:t xml:space="preserve"> </w:t>
            </w:r>
            <w:r>
              <w:rPr>
                <w:smallCaps w:val="0"/>
                <w:spacing w:val="-2"/>
                <w:w w:val="99"/>
                <w:sz w:val="24"/>
              </w:rPr>
              <w:t>carving.</w:t>
            </w:r>
            <w:r>
              <w:rPr>
                <w:smallCaps w:val="0"/>
                <w:w w:val="99"/>
                <w:sz w:val="24"/>
              </w:rPr>
              <w:t xml:space="preserve"> These</w:t>
            </w:r>
            <w:r>
              <w:rPr>
                <w:smallCaps w:val="0"/>
                <w:sz w:val="24"/>
              </w:rPr>
              <w:t xml:space="preserve">   </w:t>
            </w:r>
            <w:r>
              <w:rPr>
                <w:smallCaps w:val="0"/>
                <w:w w:val="99"/>
                <w:sz w:val="24"/>
              </w:rPr>
              <w:t>arts</w:t>
            </w:r>
            <w:r>
              <w:rPr>
                <w:smallCaps w:val="0"/>
                <w:sz w:val="24"/>
              </w:rPr>
              <w:t xml:space="preserve">   </w:t>
            </w:r>
            <w:r>
              <w:rPr>
                <w:smallCaps w:val="0"/>
                <w:w w:val="99"/>
                <w:sz w:val="24"/>
              </w:rPr>
              <w:t>which</w:t>
            </w:r>
            <w:r>
              <w:rPr>
                <w:smallCaps w:val="0"/>
                <w:sz w:val="24"/>
              </w:rPr>
              <w:t xml:space="preserve">   can   </w:t>
            </w:r>
            <w:r>
              <w:rPr>
                <w:smallCaps w:val="0"/>
                <w:w w:val="99"/>
                <w:sz w:val="24"/>
              </w:rPr>
              <w:t>be</w:t>
            </w:r>
            <w:r>
              <w:rPr>
                <w:smallCaps w:val="0"/>
                <w:sz w:val="24"/>
              </w:rPr>
              <w:t xml:space="preserve">   </w:t>
            </w:r>
            <w:r>
              <w:rPr>
                <w:smallCaps w:val="0"/>
                <w:w w:val="99"/>
                <w:sz w:val="24"/>
              </w:rPr>
              <w:t>touched</w:t>
            </w:r>
            <w:r>
              <w:rPr>
                <w:smallCaps w:val="0"/>
                <w:sz w:val="24"/>
              </w:rPr>
              <w:t xml:space="preserve">   </w:t>
            </w:r>
            <w:r>
              <w:rPr>
                <w:smallCaps w:val="0"/>
                <w:spacing w:val="-4"/>
                <w:w w:val="99"/>
                <w:sz w:val="24"/>
              </w:rPr>
              <w:t>have</w:t>
            </w:r>
            <w:r>
              <w:rPr>
                <w:smallCaps w:val="0"/>
                <w:w w:val="99"/>
                <w:sz w:val="24"/>
              </w:rPr>
              <w:t xml:space="preserve"> meaning</w:t>
            </w:r>
            <w:r>
              <w:rPr>
                <w:smallCaps w:val="0"/>
                <w:spacing w:val="23"/>
                <w:sz w:val="24"/>
              </w:rPr>
              <w:t xml:space="preserve"> </w:t>
            </w:r>
            <w:r>
              <w:rPr>
                <w:smallCaps w:val="0"/>
                <w:w w:val="99"/>
                <w:sz w:val="24"/>
              </w:rPr>
              <w:t>for</w:t>
            </w:r>
            <w:r>
              <w:rPr>
                <w:smallCaps w:val="0"/>
                <w:spacing w:val="23"/>
                <w:sz w:val="24"/>
              </w:rPr>
              <w:t xml:space="preserve"> </w:t>
            </w:r>
            <w:r>
              <w:rPr>
                <w:smallCaps w:val="0"/>
                <w:w w:val="99"/>
                <w:sz w:val="24"/>
              </w:rPr>
              <w:t>me,</w:t>
            </w:r>
            <w:r>
              <w:rPr>
                <w:smallCaps w:val="0"/>
                <w:spacing w:val="23"/>
                <w:sz w:val="24"/>
              </w:rPr>
              <w:t xml:space="preserve"> </w:t>
            </w:r>
            <w:r>
              <w:rPr>
                <w:smallCaps w:val="0"/>
                <w:w w:val="99"/>
                <w:sz w:val="24"/>
              </w:rPr>
              <w:t>but</w:t>
            </w:r>
            <w:r>
              <w:rPr>
                <w:smallCaps w:val="0"/>
                <w:spacing w:val="23"/>
                <w:sz w:val="24"/>
              </w:rPr>
              <w:t xml:space="preserve"> </w:t>
            </w:r>
            <w:r>
              <w:rPr>
                <w:smallCaps w:val="0"/>
                <w:w w:val="99"/>
                <w:sz w:val="24"/>
              </w:rPr>
              <w:t>even</w:t>
            </w:r>
            <w:r>
              <w:rPr>
                <w:smallCaps w:val="0"/>
                <w:spacing w:val="23"/>
                <w:sz w:val="24"/>
              </w:rPr>
              <w:t xml:space="preserve"> </w:t>
            </w:r>
            <w:r>
              <w:rPr>
                <w:smallCaps w:val="0"/>
                <w:w w:val="99"/>
                <w:sz w:val="24"/>
              </w:rPr>
              <w:t>they</w:t>
            </w:r>
            <w:r>
              <w:rPr>
                <w:smallCaps w:val="0"/>
                <w:spacing w:val="23"/>
                <w:sz w:val="24"/>
              </w:rPr>
              <w:t xml:space="preserve"> </w:t>
            </w:r>
            <w:r>
              <w:rPr>
                <w:smallCaps w:val="0"/>
                <w:w w:val="99"/>
                <w:sz w:val="24"/>
              </w:rPr>
              <w:t>were</w:t>
            </w:r>
            <w:r>
              <w:rPr>
                <w:smallCaps w:val="0"/>
                <w:spacing w:val="23"/>
                <w:sz w:val="24"/>
              </w:rPr>
              <w:t xml:space="preserve"> </w:t>
            </w:r>
            <w:r>
              <w:rPr>
                <w:smallCaps w:val="0"/>
                <w:w w:val="99"/>
                <w:sz w:val="24"/>
              </w:rPr>
              <w:t>meant to</w:t>
            </w:r>
            <w:r>
              <w:rPr>
                <w:smallCaps w:val="0"/>
                <w:sz w:val="24"/>
              </w:rPr>
              <w:t xml:space="preserve"> </w:t>
            </w:r>
            <w:r>
              <w:rPr>
                <w:smallCaps w:val="0"/>
                <w:spacing w:val="-20"/>
                <w:sz w:val="24"/>
              </w:rPr>
              <w:t xml:space="preserve"> </w:t>
            </w:r>
            <w:r>
              <w:rPr>
                <w:smallCaps w:val="0"/>
                <w:w w:val="99"/>
                <w:sz w:val="24"/>
              </w:rPr>
              <w:t>be</w:t>
            </w:r>
            <w:r>
              <w:rPr>
                <w:smallCaps w:val="0"/>
                <w:sz w:val="24"/>
              </w:rPr>
              <w:t xml:space="preserve"> </w:t>
            </w:r>
            <w:r>
              <w:rPr>
                <w:smallCaps w:val="0"/>
                <w:spacing w:val="-20"/>
                <w:sz w:val="24"/>
              </w:rPr>
              <w:t xml:space="preserve"> </w:t>
            </w:r>
            <w:r>
              <w:rPr>
                <w:smallCaps w:val="0"/>
                <w:w w:val="99"/>
                <w:sz w:val="24"/>
              </w:rPr>
              <w:t>seen</w:t>
            </w:r>
            <w:r>
              <w:rPr>
                <w:smallCaps w:val="0"/>
                <w:sz w:val="24"/>
              </w:rPr>
              <w:t xml:space="preserve"> </w:t>
            </w:r>
            <w:r>
              <w:rPr>
                <w:smallCaps w:val="0"/>
                <w:spacing w:val="-20"/>
                <w:sz w:val="24"/>
              </w:rPr>
              <w:t xml:space="preserve"> </w:t>
            </w:r>
            <w:r>
              <w:rPr>
                <w:smallCaps w:val="0"/>
                <w:w w:val="99"/>
                <w:sz w:val="24"/>
              </w:rPr>
              <w:t>rather</w:t>
            </w:r>
            <w:r>
              <w:rPr>
                <w:smallCaps w:val="0"/>
                <w:sz w:val="24"/>
              </w:rPr>
              <w:t xml:space="preserve"> </w:t>
            </w:r>
            <w:r>
              <w:rPr>
                <w:smallCaps w:val="0"/>
                <w:spacing w:val="-20"/>
                <w:sz w:val="24"/>
              </w:rPr>
              <w:t xml:space="preserve"> </w:t>
            </w:r>
            <w:r>
              <w:rPr>
                <w:smallCaps w:val="0"/>
                <w:w w:val="99"/>
                <w:sz w:val="24"/>
              </w:rPr>
              <w:t>than</w:t>
            </w:r>
            <w:r>
              <w:rPr>
                <w:smallCaps w:val="0"/>
                <w:sz w:val="24"/>
              </w:rPr>
              <w:t xml:space="preserve"> </w:t>
            </w:r>
            <w:r>
              <w:rPr>
                <w:smallCaps w:val="0"/>
                <w:spacing w:val="-20"/>
                <w:sz w:val="24"/>
              </w:rPr>
              <w:t xml:space="preserve"> </w:t>
            </w:r>
            <w:r>
              <w:rPr>
                <w:smallCaps w:val="0"/>
                <w:w w:val="99"/>
                <w:sz w:val="24"/>
              </w:rPr>
              <w:t>felt,</w:t>
            </w:r>
            <w:r>
              <w:rPr>
                <w:smallCaps w:val="0"/>
                <w:sz w:val="24"/>
              </w:rPr>
              <w:t xml:space="preserve"> </w:t>
            </w:r>
            <w:r>
              <w:rPr>
                <w:smallCaps w:val="0"/>
                <w:spacing w:val="-20"/>
                <w:sz w:val="24"/>
              </w:rPr>
              <w:t xml:space="preserve"> </w:t>
            </w:r>
            <w:r>
              <w:rPr>
                <w:smallCaps w:val="0"/>
                <w:w w:val="99"/>
                <w:sz w:val="24"/>
              </w:rPr>
              <w:t>and</w:t>
            </w:r>
            <w:r>
              <w:rPr>
                <w:smallCaps w:val="0"/>
                <w:sz w:val="24"/>
              </w:rPr>
              <w:t xml:space="preserve"> </w:t>
            </w:r>
            <w:r>
              <w:rPr>
                <w:smallCaps w:val="0"/>
                <w:spacing w:val="-20"/>
                <w:sz w:val="24"/>
              </w:rPr>
              <w:t xml:space="preserve"> </w:t>
            </w:r>
            <w:r>
              <w:rPr>
                <w:smallCaps w:val="0"/>
                <w:sz w:val="24"/>
              </w:rPr>
              <w:t xml:space="preserve">I </w:t>
            </w:r>
            <w:r>
              <w:rPr>
                <w:smallCaps w:val="0"/>
                <w:spacing w:val="-20"/>
                <w:sz w:val="24"/>
              </w:rPr>
              <w:t xml:space="preserve"> </w:t>
            </w:r>
            <w:r>
              <w:rPr>
                <w:smallCaps w:val="0"/>
                <w:sz w:val="24"/>
              </w:rPr>
              <w:t xml:space="preserve">can </w:t>
            </w:r>
            <w:r>
              <w:rPr>
                <w:smallCaps w:val="0"/>
                <w:spacing w:val="-20"/>
                <w:sz w:val="24"/>
              </w:rPr>
              <w:t xml:space="preserve"> </w:t>
            </w:r>
            <w:r>
              <w:rPr>
                <w:smallCaps w:val="0"/>
                <w:spacing w:val="-4"/>
                <w:w w:val="99"/>
                <w:sz w:val="24"/>
              </w:rPr>
              <w:t>only</w:t>
            </w:r>
            <w:r>
              <w:rPr>
                <w:smallCaps w:val="0"/>
                <w:w w:val="99"/>
                <w:sz w:val="24"/>
              </w:rPr>
              <w:t xml:space="preserve"> guess</w:t>
            </w:r>
            <w:r>
              <w:rPr>
                <w:smallCaps w:val="0"/>
                <w:sz w:val="24"/>
              </w:rPr>
              <w:t xml:space="preserve"> </w:t>
            </w:r>
            <w:r>
              <w:rPr>
                <w:smallCaps w:val="0"/>
                <w:spacing w:val="-17"/>
                <w:sz w:val="24"/>
              </w:rPr>
              <w:t xml:space="preserve"> </w:t>
            </w:r>
            <w:r>
              <w:rPr>
                <w:smallCaps w:val="0"/>
                <w:w w:val="99"/>
                <w:sz w:val="24"/>
              </w:rPr>
              <w:t>at</w:t>
            </w:r>
            <w:r>
              <w:rPr>
                <w:smallCaps w:val="0"/>
                <w:sz w:val="24"/>
              </w:rPr>
              <w:t xml:space="preserve"> </w:t>
            </w:r>
            <w:r>
              <w:rPr>
                <w:smallCaps w:val="0"/>
                <w:spacing w:val="-17"/>
                <w:sz w:val="24"/>
              </w:rPr>
              <w:t xml:space="preserve"> </w:t>
            </w:r>
            <w:r>
              <w:rPr>
                <w:smallCaps w:val="0"/>
                <w:spacing w:val="1"/>
                <w:w w:val="99"/>
                <w:sz w:val="24"/>
              </w:rPr>
              <w:t>t</w:t>
            </w:r>
            <w:r>
              <w:rPr>
                <w:smallCaps w:val="0"/>
                <w:w w:val="99"/>
                <w:sz w:val="24"/>
              </w:rPr>
              <w:t>he</w:t>
            </w:r>
            <w:r>
              <w:rPr>
                <w:smallCaps w:val="0"/>
                <w:sz w:val="24"/>
              </w:rPr>
              <w:t xml:space="preserve"> </w:t>
            </w:r>
            <w:r>
              <w:rPr>
                <w:smallCaps w:val="0"/>
                <w:spacing w:val="-17"/>
                <w:sz w:val="24"/>
              </w:rPr>
              <w:t xml:space="preserve"> </w:t>
            </w:r>
            <w:r>
              <w:rPr>
                <w:smallCaps w:val="0"/>
                <w:w w:val="99"/>
                <w:sz w:val="24"/>
              </w:rPr>
              <w:t>beauty</w:t>
            </w:r>
            <w:r>
              <w:rPr>
                <w:smallCaps w:val="0"/>
                <w:sz w:val="24"/>
              </w:rPr>
              <w:t xml:space="preserve"> </w:t>
            </w:r>
            <w:r>
              <w:rPr>
                <w:smallCaps w:val="0"/>
                <w:spacing w:val="-17"/>
                <w:sz w:val="24"/>
              </w:rPr>
              <w:t xml:space="preserve"> </w:t>
            </w:r>
            <w:r>
              <w:rPr>
                <w:smallCaps w:val="0"/>
                <w:w w:val="99"/>
                <w:sz w:val="24"/>
              </w:rPr>
              <w:t>which</w:t>
            </w:r>
            <w:r>
              <w:rPr>
                <w:smallCaps w:val="0"/>
                <w:sz w:val="24"/>
              </w:rPr>
              <w:t xml:space="preserve"> </w:t>
            </w:r>
            <w:r>
              <w:rPr>
                <w:smallCaps w:val="0"/>
                <w:spacing w:val="-17"/>
                <w:sz w:val="24"/>
              </w:rPr>
              <w:t xml:space="preserve"> </w:t>
            </w:r>
            <w:r>
              <w:rPr>
                <w:smallCaps w:val="0"/>
                <w:w w:val="99"/>
                <w:sz w:val="24"/>
              </w:rPr>
              <w:t>remains</w:t>
            </w:r>
            <w:r>
              <w:rPr>
                <w:smallCaps w:val="0"/>
                <w:sz w:val="24"/>
              </w:rPr>
              <w:t xml:space="preserve"> </w:t>
            </w:r>
            <w:r>
              <w:rPr>
                <w:smallCaps w:val="0"/>
                <w:spacing w:val="-16"/>
                <w:sz w:val="24"/>
              </w:rPr>
              <w:t xml:space="preserve"> </w:t>
            </w:r>
            <w:r>
              <w:rPr>
                <w:smallCaps w:val="0"/>
                <w:w w:val="99"/>
                <w:sz w:val="24"/>
              </w:rPr>
              <w:t>hidden from</w:t>
            </w:r>
            <w:r>
              <w:rPr>
                <w:smallCaps w:val="0"/>
                <w:spacing w:val="16"/>
                <w:sz w:val="24"/>
              </w:rPr>
              <w:t xml:space="preserve"> </w:t>
            </w:r>
            <w:r>
              <w:rPr>
                <w:smallCaps w:val="0"/>
                <w:w w:val="99"/>
                <w:sz w:val="24"/>
              </w:rPr>
              <w:t>me.</w:t>
            </w:r>
            <w:r>
              <w:rPr>
                <w:smallCaps w:val="0"/>
                <w:spacing w:val="16"/>
                <w:sz w:val="24"/>
              </w:rPr>
              <w:t xml:space="preserve"> </w:t>
            </w:r>
            <w:r>
              <w:rPr>
                <w:smallCaps w:val="0"/>
                <w:sz w:val="24"/>
              </w:rPr>
              <w:t>I</w:t>
            </w:r>
            <w:r>
              <w:rPr>
                <w:smallCaps w:val="0"/>
                <w:spacing w:val="16"/>
                <w:sz w:val="24"/>
              </w:rPr>
              <w:t xml:space="preserve"> </w:t>
            </w:r>
            <w:r>
              <w:rPr>
                <w:smallCaps w:val="0"/>
                <w:sz w:val="24"/>
              </w:rPr>
              <w:t>can</w:t>
            </w:r>
            <w:r>
              <w:rPr>
                <w:smallCaps w:val="0"/>
                <w:spacing w:val="16"/>
                <w:sz w:val="24"/>
              </w:rPr>
              <w:t xml:space="preserve"> </w:t>
            </w:r>
            <w:r>
              <w:rPr>
                <w:smallCaps w:val="0"/>
                <w:w w:val="99"/>
                <w:sz w:val="24"/>
              </w:rPr>
              <w:t>admire</w:t>
            </w:r>
            <w:r>
              <w:rPr>
                <w:smallCaps w:val="0"/>
                <w:spacing w:val="16"/>
                <w:sz w:val="24"/>
              </w:rPr>
              <w:t xml:space="preserve"> </w:t>
            </w:r>
            <w:r>
              <w:rPr>
                <w:smallCaps w:val="0"/>
                <w:w w:val="99"/>
                <w:sz w:val="24"/>
              </w:rPr>
              <w:t>the</w:t>
            </w:r>
            <w:r>
              <w:rPr>
                <w:smallCaps w:val="0"/>
                <w:spacing w:val="16"/>
                <w:sz w:val="24"/>
              </w:rPr>
              <w:t xml:space="preserve"> </w:t>
            </w:r>
            <w:r>
              <w:rPr>
                <w:smallCaps w:val="0"/>
                <w:w w:val="99"/>
                <w:sz w:val="24"/>
              </w:rPr>
              <w:t>simple</w:t>
            </w:r>
            <w:r>
              <w:rPr>
                <w:smallCaps w:val="0"/>
                <w:spacing w:val="18"/>
                <w:sz w:val="24"/>
              </w:rPr>
              <w:t xml:space="preserve"> </w:t>
            </w:r>
            <w:r>
              <w:rPr>
                <w:smallCaps w:val="0"/>
                <w:w w:val="99"/>
                <w:sz w:val="24"/>
              </w:rPr>
              <w:t>lines</w:t>
            </w:r>
            <w:r>
              <w:rPr>
                <w:smallCaps w:val="0"/>
                <w:spacing w:val="16"/>
                <w:sz w:val="24"/>
              </w:rPr>
              <w:t xml:space="preserve"> </w:t>
            </w:r>
            <w:r>
              <w:rPr>
                <w:smallCaps w:val="0"/>
                <w:w w:val="99"/>
                <w:sz w:val="24"/>
              </w:rPr>
              <w:t>of</w:t>
            </w:r>
            <w:r>
              <w:rPr>
                <w:smallCaps w:val="0"/>
                <w:spacing w:val="17"/>
                <w:sz w:val="24"/>
              </w:rPr>
              <w:t xml:space="preserve"> </w:t>
            </w:r>
            <w:r>
              <w:rPr>
                <w:smallCaps w:val="0"/>
                <w:sz w:val="24"/>
              </w:rPr>
              <w:t xml:space="preserve">a </w:t>
            </w:r>
            <w:r>
              <w:rPr>
                <w:smallCaps w:val="0"/>
                <w:spacing w:val="-1"/>
                <w:w w:val="99"/>
                <w:sz w:val="24"/>
              </w:rPr>
              <w:t>Gree</w:t>
            </w:r>
            <w:r>
              <w:rPr>
                <w:smallCaps w:val="0"/>
                <w:w w:val="99"/>
                <w:sz w:val="24"/>
              </w:rPr>
              <w:t>k</w:t>
            </w:r>
            <w:r>
              <w:rPr>
                <w:smallCaps w:val="0"/>
                <w:sz w:val="24"/>
              </w:rPr>
              <w:t xml:space="preserve"> </w:t>
            </w:r>
            <w:r>
              <w:rPr>
                <w:smallCaps w:val="0"/>
                <w:spacing w:val="-20"/>
                <w:sz w:val="24"/>
              </w:rPr>
              <w:t xml:space="preserve"> </w:t>
            </w:r>
            <w:r>
              <w:rPr>
                <w:smallCaps w:val="0"/>
                <w:w w:val="99"/>
                <w:sz w:val="24"/>
              </w:rPr>
              <w:t>vase,</w:t>
            </w:r>
            <w:r>
              <w:rPr>
                <w:smallCaps w:val="0"/>
                <w:sz w:val="24"/>
              </w:rPr>
              <w:t xml:space="preserve"> </w:t>
            </w:r>
            <w:r>
              <w:rPr>
                <w:smallCaps w:val="0"/>
                <w:spacing w:val="-20"/>
                <w:sz w:val="24"/>
              </w:rPr>
              <w:t xml:space="preserve"> </w:t>
            </w:r>
            <w:r>
              <w:rPr>
                <w:smallCaps w:val="0"/>
                <w:spacing w:val="-1"/>
                <w:w w:val="99"/>
                <w:sz w:val="24"/>
              </w:rPr>
              <w:t>bu</w:t>
            </w:r>
            <w:r>
              <w:rPr>
                <w:smallCaps w:val="0"/>
                <w:w w:val="99"/>
                <w:sz w:val="24"/>
              </w:rPr>
              <w:t>t</w:t>
            </w:r>
            <w:r>
              <w:rPr>
                <w:smallCaps w:val="0"/>
                <w:sz w:val="24"/>
              </w:rPr>
              <w:t xml:space="preserve"> </w:t>
            </w:r>
            <w:r>
              <w:rPr>
                <w:smallCaps w:val="0"/>
                <w:spacing w:val="-20"/>
                <w:sz w:val="24"/>
              </w:rPr>
              <w:t xml:space="preserve"> </w:t>
            </w:r>
            <w:r>
              <w:rPr>
                <w:smallCaps w:val="0"/>
                <w:spacing w:val="-1"/>
                <w:w w:val="99"/>
                <w:sz w:val="24"/>
              </w:rPr>
              <w:t>it</w:t>
            </w:r>
            <w:r>
              <w:rPr>
                <w:smallCaps w:val="0"/>
                <w:w w:val="99"/>
                <w:sz w:val="24"/>
              </w:rPr>
              <w:t>s</w:t>
            </w:r>
            <w:r>
              <w:rPr>
                <w:smallCaps w:val="0"/>
                <w:sz w:val="24"/>
              </w:rPr>
              <w:t xml:space="preserve"> </w:t>
            </w:r>
            <w:r>
              <w:rPr>
                <w:smallCaps w:val="0"/>
                <w:spacing w:val="-20"/>
                <w:sz w:val="24"/>
              </w:rPr>
              <w:t xml:space="preserve"> </w:t>
            </w:r>
            <w:r>
              <w:rPr>
                <w:smallCaps w:val="0"/>
                <w:spacing w:val="-1"/>
                <w:w w:val="99"/>
                <w:sz w:val="24"/>
              </w:rPr>
              <w:t>figure</w:t>
            </w:r>
            <w:r>
              <w:rPr>
                <w:smallCaps w:val="0"/>
                <w:w w:val="99"/>
                <w:sz w:val="24"/>
              </w:rPr>
              <w:t>d</w:t>
            </w:r>
            <w:r>
              <w:rPr>
                <w:smallCaps w:val="0"/>
                <w:sz w:val="24"/>
              </w:rPr>
              <w:t xml:space="preserve"> </w:t>
            </w:r>
            <w:r>
              <w:rPr>
                <w:smallCaps w:val="0"/>
                <w:spacing w:val="-20"/>
                <w:sz w:val="24"/>
              </w:rPr>
              <w:t xml:space="preserve"> </w:t>
            </w:r>
            <w:r>
              <w:rPr>
                <w:smallCaps w:val="0"/>
                <w:spacing w:val="-1"/>
                <w:w w:val="99"/>
                <w:sz w:val="24"/>
              </w:rPr>
              <w:t>decoration</w:t>
            </w:r>
            <w:r>
              <w:rPr>
                <w:smallCaps w:val="0"/>
                <w:w w:val="99"/>
                <w:sz w:val="24"/>
              </w:rPr>
              <w:t>s</w:t>
            </w:r>
            <w:r>
              <w:rPr>
                <w:smallCaps w:val="0"/>
                <w:sz w:val="24"/>
              </w:rPr>
              <w:t xml:space="preserve"> </w:t>
            </w:r>
            <w:r>
              <w:rPr>
                <w:smallCaps w:val="0"/>
                <w:spacing w:val="-20"/>
                <w:sz w:val="24"/>
              </w:rPr>
              <w:t xml:space="preserve"> </w:t>
            </w:r>
            <w:r>
              <w:rPr>
                <w:smallCaps w:val="0"/>
                <w:spacing w:val="-1"/>
                <w:w w:val="99"/>
                <w:sz w:val="24"/>
              </w:rPr>
              <w:t>are los</w:t>
            </w:r>
            <w:r>
              <w:rPr>
                <w:smallCaps w:val="0"/>
                <w:w w:val="99"/>
                <w:sz w:val="24"/>
              </w:rPr>
              <w:t>t</w:t>
            </w:r>
            <w:r>
              <w:rPr>
                <w:smallCaps w:val="0"/>
                <w:spacing w:val="-1"/>
                <w:sz w:val="24"/>
              </w:rPr>
              <w:t xml:space="preserve"> </w:t>
            </w:r>
            <w:r>
              <w:rPr>
                <w:smallCaps w:val="0"/>
                <w:spacing w:val="-1"/>
                <w:w w:val="99"/>
                <w:sz w:val="24"/>
              </w:rPr>
              <w:t>t</w:t>
            </w:r>
            <w:r>
              <w:rPr>
                <w:smallCaps w:val="0"/>
                <w:w w:val="99"/>
                <w:sz w:val="24"/>
              </w:rPr>
              <w:t>o</w:t>
            </w:r>
            <w:r>
              <w:rPr>
                <w:smallCaps w:val="0"/>
                <w:spacing w:val="-1"/>
                <w:sz w:val="24"/>
              </w:rPr>
              <w:t xml:space="preserve"> </w:t>
            </w:r>
            <w:r>
              <w:rPr>
                <w:smallCaps w:val="0"/>
                <w:spacing w:val="-1"/>
                <w:w w:val="99"/>
                <w:sz w:val="24"/>
              </w:rPr>
              <w:t>me.</w:t>
            </w:r>
          </w:p>
        </w:tc>
        <w:tc>
          <w:tcPr>
            <w:tcW w:w="4300" w:type="dxa"/>
            <w:tcBorders>
              <w:top w:val="nil"/>
              <w:bottom w:val="nil"/>
            </w:tcBorders>
          </w:tcPr>
          <w:p>
            <w:pPr>
              <w:pStyle w:val="7"/>
              <w:spacing w:before="39" w:line="170" w:lineRule="auto"/>
              <w:ind w:left="165" w:right="22"/>
              <w:jc w:val="both"/>
              <w:rPr>
                <w:rFonts w:hint="eastAsia" w:ascii="Microsoft JhengHei" w:eastAsia="Microsoft JhengHei"/>
                <w:b/>
                <w:sz w:val="24"/>
              </w:rPr>
            </w:pPr>
            <w:r>
              <w:rPr>
                <w:rFonts w:hint="eastAsia" w:ascii="Microsoft JhengHei" w:eastAsia="Microsoft JhengHei"/>
                <w:b/>
                <w:sz w:val="24"/>
              </w:rPr>
              <w:t>胜利女神像。该雕像现存于巴黎罗浮宫。）是我的手指尖的朋友。我看到那荷马的长满胡须、节瘤众多的面部</w:t>
            </w:r>
            <w:r>
              <w:rPr>
                <w:rFonts w:hint="eastAsia" w:ascii="Microsoft JhengHei" w:eastAsia="Microsoft JhengHei"/>
                <w:b/>
                <w:spacing w:val="-4"/>
                <w:sz w:val="24"/>
              </w:rPr>
              <w:t>雕像感到无比亲切，因为他也是盲人。</w:t>
            </w:r>
          </w:p>
          <w:p>
            <w:pPr>
              <w:pStyle w:val="7"/>
              <w:spacing w:before="7"/>
              <w:rPr>
                <w:rFonts w:ascii="Times New Roman"/>
                <w:sz w:val="26"/>
              </w:rPr>
            </w:pPr>
          </w:p>
          <w:p>
            <w:pPr>
              <w:pStyle w:val="7"/>
              <w:spacing w:before="1" w:line="170" w:lineRule="auto"/>
              <w:ind w:left="165" w:right="232" w:firstLine="482"/>
              <w:rPr>
                <w:rFonts w:hint="eastAsia" w:ascii="Microsoft JhengHei" w:eastAsia="Microsoft JhengHei"/>
                <w:b/>
                <w:sz w:val="24"/>
              </w:rPr>
            </w:pPr>
            <w:r>
              <w:rPr>
                <w:rFonts w:hint="eastAsia" w:ascii="Microsoft JhengHei" w:eastAsia="Microsoft JhengHei"/>
                <w:b/>
                <w:sz w:val="24"/>
              </w:rPr>
              <w:t>32.我的手在栩栩如生的罗马大理石雕像和后世的雕刻上逗留。我的手摸过米开朗基罗（译注：１４７５</w:t>
            </w:r>
          </w:p>
          <w:p>
            <w:pPr>
              <w:pStyle w:val="7"/>
              <w:spacing w:line="170" w:lineRule="auto"/>
              <w:ind w:left="165" w:right="22"/>
              <w:rPr>
                <w:rFonts w:hint="eastAsia" w:ascii="Microsoft JhengHei" w:eastAsia="Microsoft JhengHei"/>
                <w:b/>
                <w:sz w:val="24"/>
              </w:rPr>
            </w:pPr>
            <w:r>
              <w:rPr>
                <w:rFonts w:hint="eastAsia" w:ascii="Microsoft JhengHei" w:eastAsia="Microsoft JhengHei"/>
                <w:b/>
                <w:spacing w:val="-5"/>
                <w:sz w:val="24"/>
              </w:rPr>
              <w:t>－１５６４年，著名的佛罗伦萨画家、雕刻家、建筑师和诗人，意大利文艺复兴盛期的杰出代表人物。）那鼓舞人心的英雄摩西雕塑石膏模；我感觉到罗丹（译注：１８４０－１９１７</w:t>
            </w:r>
          </w:p>
          <w:p>
            <w:pPr>
              <w:pStyle w:val="7"/>
              <w:spacing w:line="270" w:lineRule="exact"/>
              <w:ind w:left="165"/>
              <w:rPr>
                <w:rFonts w:hint="eastAsia" w:ascii="Microsoft JhengHei" w:eastAsia="Microsoft JhengHei"/>
                <w:b/>
                <w:sz w:val="24"/>
              </w:rPr>
            </w:pPr>
            <w:r>
              <w:rPr>
                <w:rFonts w:hint="eastAsia" w:ascii="Microsoft JhengHei" w:eastAsia="Microsoft JhengHei"/>
                <w:b/>
                <w:sz w:val="24"/>
              </w:rPr>
              <w:t>年，著名的法国雕塑家）的力量。我</w:t>
            </w:r>
          </w:p>
        </w:tc>
      </w:tr>
      <w:tr>
        <w:tblPrEx>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CellMar>
            <w:top w:w="0" w:type="dxa"/>
            <w:left w:w="0" w:type="dxa"/>
            <w:bottom w:w="0" w:type="dxa"/>
            <w:right w:w="0" w:type="dxa"/>
          </w:tblCellMar>
        </w:tblPrEx>
        <w:trPr>
          <w:trHeight w:val="272" w:hRule="atLeast"/>
        </w:trPr>
        <w:tc>
          <w:tcPr>
            <w:tcW w:w="5036" w:type="dxa"/>
            <w:tcBorders>
              <w:top w:val="nil"/>
              <w:left w:val="double" w:color="ECE9D8" w:sz="2" w:space="0"/>
              <w:bottom w:val="nil"/>
            </w:tcBorders>
          </w:tcPr>
          <w:p>
            <w:pPr>
              <w:pStyle w:val="7"/>
              <w:rPr>
                <w:rFonts w:ascii="Times New Roman"/>
                <w:sz w:val="20"/>
              </w:rPr>
            </w:pPr>
          </w:p>
        </w:tc>
        <w:tc>
          <w:tcPr>
            <w:tcW w:w="4300" w:type="dxa"/>
            <w:tcBorders>
              <w:top w:val="nil"/>
              <w:bottom w:val="nil"/>
            </w:tcBorders>
          </w:tcPr>
          <w:p>
            <w:pPr>
              <w:pStyle w:val="7"/>
              <w:spacing w:line="253" w:lineRule="exact"/>
              <w:ind w:left="154" w:right="221"/>
              <w:jc w:val="center"/>
              <w:rPr>
                <w:rFonts w:hint="eastAsia" w:ascii="Microsoft JhengHei" w:eastAsia="Microsoft JhengHei"/>
                <w:b/>
                <w:sz w:val="24"/>
              </w:rPr>
            </w:pPr>
            <w:r>
              <w:rPr>
                <w:rFonts w:hint="eastAsia" w:ascii="Microsoft JhengHei" w:eastAsia="Microsoft JhengHei"/>
                <w:b/>
                <w:sz w:val="24"/>
              </w:rPr>
              <w:t>对哥特木刻的热忱精神感到敬畏。这</w:t>
            </w:r>
          </w:p>
        </w:tc>
      </w:tr>
      <w:tr>
        <w:tblPrEx>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PrEx>
        <w:trPr>
          <w:trHeight w:val="5031" w:hRule="atLeast"/>
        </w:trPr>
        <w:tc>
          <w:tcPr>
            <w:tcW w:w="5036" w:type="dxa"/>
            <w:tcBorders>
              <w:top w:val="nil"/>
              <w:left w:val="double" w:color="ECE9D8" w:sz="2" w:space="0"/>
              <w:bottom w:val="nil"/>
            </w:tcBorders>
          </w:tcPr>
          <w:p>
            <w:pPr>
              <w:pStyle w:val="7"/>
              <w:spacing w:line="273" w:lineRule="auto"/>
              <w:ind w:left="161" w:right="145" w:firstLine="480"/>
              <w:jc w:val="both"/>
              <w:rPr>
                <w:sz w:val="24"/>
              </w:rPr>
            </w:pPr>
            <w:r>
              <w:rPr>
                <w:spacing w:val="-1"/>
                <w:sz w:val="24"/>
              </w:rPr>
              <w:t>33</w:t>
            </w:r>
            <w:r>
              <w:rPr>
                <w:sz w:val="24"/>
              </w:rPr>
              <w:t>.</w:t>
            </w:r>
            <w:r>
              <w:rPr>
                <w:spacing w:val="2"/>
                <w:sz w:val="24"/>
              </w:rPr>
              <w:t xml:space="preserve"> </w:t>
            </w:r>
            <w:r>
              <w:rPr>
                <w:spacing w:val="-1"/>
                <w:sz w:val="24"/>
              </w:rPr>
              <w:t>S</w:t>
            </w:r>
            <w:r>
              <w:rPr>
                <w:w w:val="99"/>
                <w:sz w:val="24"/>
              </w:rPr>
              <w:t>o</w:t>
            </w:r>
            <w:r>
              <w:rPr>
                <w:spacing w:val="3"/>
                <w:sz w:val="24"/>
              </w:rPr>
              <w:t xml:space="preserve"> </w:t>
            </w:r>
            <w:r>
              <w:rPr>
                <w:w w:val="99"/>
                <w:sz w:val="24"/>
              </w:rPr>
              <w:t>o</w:t>
            </w:r>
            <w:r>
              <w:rPr>
                <w:sz w:val="24"/>
              </w:rPr>
              <w:t>n</w:t>
            </w:r>
            <w:r>
              <w:rPr>
                <w:spacing w:val="2"/>
                <w:sz w:val="24"/>
              </w:rPr>
              <w:t xml:space="preserve"> </w:t>
            </w:r>
            <w:r>
              <w:rPr>
                <w:spacing w:val="1"/>
                <w:w w:val="99"/>
                <w:sz w:val="24"/>
              </w:rPr>
              <w:t>t</w:t>
            </w:r>
            <w:r>
              <w:rPr>
                <w:spacing w:val="-1"/>
                <w:w w:val="99"/>
                <w:sz w:val="24"/>
              </w:rPr>
              <w:t>h</w:t>
            </w:r>
            <w:r>
              <w:rPr>
                <w:sz w:val="24"/>
              </w:rPr>
              <w:t>i</w:t>
            </w:r>
            <w:r>
              <w:rPr>
                <w:spacing w:val="-1"/>
                <w:w w:val="99"/>
                <w:sz w:val="24"/>
              </w:rPr>
              <w:t>s</w:t>
            </w:r>
            <w:r>
              <w:rPr>
                <w:sz w:val="24"/>
              </w:rPr>
              <w:t>,</w:t>
            </w:r>
            <w:r>
              <w:rPr>
                <w:spacing w:val="2"/>
                <w:sz w:val="24"/>
              </w:rPr>
              <w:t xml:space="preserve"> </w:t>
            </w:r>
            <w:r>
              <w:rPr>
                <w:spacing w:val="-1"/>
                <w:sz w:val="24"/>
              </w:rPr>
              <w:t>m</w:t>
            </w:r>
            <w:r>
              <w:rPr>
                <w:w w:val="99"/>
                <w:sz w:val="24"/>
              </w:rPr>
              <w:t>y</w:t>
            </w:r>
            <w:r>
              <w:rPr>
                <w:spacing w:val="2"/>
                <w:sz w:val="24"/>
              </w:rPr>
              <w:t xml:space="preserve"> </w:t>
            </w:r>
            <w:r>
              <w:rPr>
                <w:spacing w:val="-1"/>
                <w:w w:val="99"/>
                <w:sz w:val="24"/>
              </w:rPr>
              <w:t>s</w:t>
            </w:r>
            <w:r>
              <w:rPr>
                <w:w w:val="99"/>
                <w:sz w:val="24"/>
              </w:rPr>
              <w:t>e</w:t>
            </w:r>
            <w:r>
              <w:rPr>
                <w:spacing w:val="1"/>
                <w:w w:val="99"/>
                <w:sz w:val="24"/>
              </w:rPr>
              <w:t>c</w:t>
            </w:r>
            <w:r>
              <w:rPr>
                <w:w w:val="99"/>
                <w:sz w:val="24"/>
              </w:rPr>
              <w:t>o</w:t>
            </w:r>
            <w:r>
              <w:rPr>
                <w:spacing w:val="-1"/>
                <w:sz w:val="24"/>
              </w:rPr>
              <w:t>n</w:t>
            </w:r>
            <w:r>
              <w:rPr>
                <w:w w:val="99"/>
                <w:sz w:val="24"/>
              </w:rPr>
              <w:t>d</w:t>
            </w:r>
            <w:r>
              <w:rPr>
                <w:spacing w:val="2"/>
                <w:sz w:val="24"/>
              </w:rPr>
              <w:t xml:space="preserve"> </w:t>
            </w:r>
            <w:r>
              <w:rPr>
                <w:w w:val="99"/>
                <w:sz w:val="24"/>
              </w:rPr>
              <w:t>d</w:t>
            </w:r>
            <w:r>
              <w:rPr>
                <w:sz w:val="24"/>
              </w:rPr>
              <w:t>a</w:t>
            </w:r>
            <w:r>
              <w:rPr>
                <w:w w:val="99"/>
                <w:sz w:val="24"/>
              </w:rPr>
              <w:t>y</w:t>
            </w:r>
            <w:r>
              <w:rPr>
                <w:spacing w:val="1"/>
                <w:sz w:val="24"/>
              </w:rPr>
              <w:t xml:space="preserve"> </w:t>
            </w:r>
            <w:r>
              <w:rPr>
                <w:w w:val="99"/>
                <w:sz w:val="24"/>
              </w:rPr>
              <w:t>of</w:t>
            </w:r>
            <w:r>
              <w:rPr>
                <w:spacing w:val="2"/>
                <w:sz w:val="24"/>
              </w:rPr>
              <w:t xml:space="preserve"> </w:t>
            </w:r>
            <w:r>
              <w:rPr>
                <w:spacing w:val="-1"/>
                <w:w w:val="99"/>
                <w:sz w:val="24"/>
              </w:rPr>
              <w:t>s</w:t>
            </w:r>
            <w:r>
              <w:rPr>
                <w:sz w:val="24"/>
              </w:rPr>
              <w:t>i</w:t>
            </w:r>
            <w:r>
              <w:rPr>
                <w:w w:val="99"/>
                <w:sz w:val="24"/>
              </w:rPr>
              <w:t>g</w:t>
            </w:r>
            <w:r>
              <w:rPr>
                <w:spacing w:val="-1"/>
                <w:w w:val="99"/>
                <w:sz w:val="24"/>
              </w:rPr>
              <w:t>ht</w:t>
            </w:r>
            <w:r>
              <w:rPr>
                <w:sz w:val="24"/>
              </w:rPr>
              <w:t>,</w:t>
            </w:r>
            <w:r>
              <w:rPr>
                <w:spacing w:val="2"/>
                <w:sz w:val="24"/>
              </w:rPr>
              <w:t xml:space="preserve"> </w:t>
            </w:r>
            <w:r>
              <w:rPr>
                <w:sz w:val="24"/>
              </w:rPr>
              <w:t xml:space="preserve">I </w:t>
            </w:r>
            <w:r>
              <w:rPr>
                <w:w w:val="99"/>
                <w:sz w:val="24"/>
              </w:rPr>
              <w:t>should</w:t>
            </w:r>
            <w:r>
              <w:rPr>
                <w:sz w:val="24"/>
              </w:rPr>
              <w:t xml:space="preserve"> </w:t>
            </w:r>
            <w:r>
              <w:rPr>
                <w:spacing w:val="3"/>
                <w:sz w:val="24"/>
              </w:rPr>
              <w:t xml:space="preserve"> </w:t>
            </w:r>
            <w:r>
              <w:rPr>
                <w:w w:val="99"/>
                <w:sz w:val="24"/>
              </w:rPr>
              <w:t>try</w:t>
            </w:r>
            <w:r>
              <w:rPr>
                <w:sz w:val="24"/>
              </w:rPr>
              <w:t xml:space="preserve"> </w:t>
            </w:r>
            <w:r>
              <w:rPr>
                <w:spacing w:val="3"/>
                <w:sz w:val="24"/>
              </w:rPr>
              <w:t xml:space="preserve"> </w:t>
            </w:r>
            <w:r>
              <w:rPr>
                <w:w w:val="99"/>
                <w:sz w:val="24"/>
              </w:rPr>
              <w:t>to</w:t>
            </w:r>
            <w:r>
              <w:rPr>
                <w:sz w:val="24"/>
              </w:rPr>
              <w:t xml:space="preserve"> </w:t>
            </w:r>
            <w:r>
              <w:rPr>
                <w:spacing w:val="3"/>
                <w:sz w:val="24"/>
              </w:rPr>
              <w:t xml:space="preserve"> </w:t>
            </w:r>
            <w:r>
              <w:rPr>
                <w:w w:val="99"/>
                <w:sz w:val="24"/>
              </w:rPr>
              <w:t>probe</w:t>
            </w:r>
            <w:r>
              <w:rPr>
                <w:sz w:val="24"/>
              </w:rPr>
              <w:t xml:space="preserve"> </w:t>
            </w:r>
            <w:r>
              <w:rPr>
                <w:spacing w:val="3"/>
                <w:sz w:val="24"/>
              </w:rPr>
              <w:t xml:space="preserve"> </w:t>
            </w:r>
            <w:r>
              <w:rPr>
                <w:w w:val="99"/>
                <w:sz w:val="24"/>
              </w:rPr>
              <w:t>into</w:t>
            </w:r>
            <w:r>
              <w:rPr>
                <w:sz w:val="24"/>
              </w:rPr>
              <w:t xml:space="preserve"> </w:t>
            </w:r>
            <w:r>
              <w:rPr>
                <w:spacing w:val="3"/>
                <w:sz w:val="24"/>
              </w:rPr>
              <w:t xml:space="preserve"> </w:t>
            </w:r>
            <w:r>
              <w:rPr>
                <w:w w:val="99"/>
                <w:sz w:val="24"/>
              </w:rPr>
              <w:t>the</w:t>
            </w:r>
            <w:r>
              <w:rPr>
                <w:sz w:val="24"/>
              </w:rPr>
              <w:t xml:space="preserve"> </w:t>
            </w:r>
            <w:r>
              <w:rPr>
                <w:spacing w:val="3"/>
                <w:sz w:val="24"/>
              </w:rPr>
              <w:t xml:space="preserve"> </w:t>
            </w:r>
            <w:r>
              <w:rPr>
                <w:w w:val="99"/>
                <w:sz w:val="24"/>
              </w:rPr>
              <w:t>soul</w:t>
            </w:r>
            <w:r>
              <w:rPr>
                <w:sz w:val="24"/>
              </w:rPr>
              <w:t xml:space="preserve"> </w:t>
            </w:r>
            <w:r>
              <w:rPr>
                <w:spacing w:val="3"/>
                <w:sz w:val="24"/>
              </w:rPr>
              <w:t xml:space="preserve"> </w:t>
            </w:r>
            <w:r>
              <w:rPr>
                <w:w w:val="99"/>
                <w:sz w:val="24"/>
              </w:rPr>
              <w:t>of</w:t>
            </w:r>
            <w:r>
              <w:rPr>
                <w:sz w:val="24"/>
              </w:rPr>
              <w:t xml:space="preserve"> </w:t>
            </w:r>
            <w:r>
              <w:rPr>
                <w:spacing w:val="3"/>
                <w:sz w:val="24"/>
              </w:rPr>
              <w:t xml:space="preserve"> </w:t>
            </w:r>
            <w:r>
              <w:rPr>
                <w:spacing w:val="-5"/>
                <w:sz w:val="24"/>
              </w:rPr>
              <w:t>man</w:t>
            </w:r>
            <w:r>
              <w:rPr>
                <w:sz w:val="24"/>
              </w:rPr>
              <w:t xml:space="preserve"> </w:t>
            </w:r>
            <w:r>
              <w:rPr>
                <w:w w:val="99"/>
                <w:sz w:val="24"/>
              </w:rPr>
              <w:t>through</w:t>
            </w:r>
            <w:r>
              <w:rPr>
                <w:spacing w:val="12"/>
                <w:sz w:val="24"/>
              </w:rPr>
              <w:t xml:space="preserve"> </w:t>
            </w:r>
            <w:r>
              <w:rPr>
                <w:w w:val="99"/>
                <w:sz w:val="24"/>
              </w:rPr>
              <w:t>this</w:t>
            </w:r>
            <w:r>
              <w:rPr>
                <w:spacing w:val="12"/>
                <w:sz w:val="24"/>
              </w:rPr>
              <w:t xml:space="preserve"> </w:t>
            </w:r>
            <w:r>
              <w:rPr>
                <w:w w:val="99"/>
                <w:sz w:val="24"/>
              </w:rPr>
              <w:t>art.</w:t>
            </w:r>
            <w:r>
              <w:rPr>
                <w:spacing w:val="12"/>
                <w:sz w:val="24"/>
              </w:rPr>
              <w:t xml:space="preserve"> </w:t>
            </w:r>
            <w:r>
              <w:rPr>
                <w:w w:val="99"/>
                <w:sz w:val="24"/>
              </w:rPr>
              <w:t>The</w:t>
            </w:r>
            <w:r>
              <w:rPr>
                <w:spacing w:val="12"/>
                <w:sz w:val="24"/>
              </w:rPr>
              <w:t xml:space="preserve"> </w:t>
            </w:r>
            <w:r>
              <w:rPr>
                <w:w w:val="99"/>
                <w:sz w:val="24"/>
              </w:rPr>
              <w:t>things</w:t>
            </w:r>
            <w:r>
              <w:rPr>
                <w:spacing w:val="12"/>
                <w:sz w:val="24"/>
              </w:rPr>
              <w:t xml:space="preserve"> </w:t>
            </w:r>
            <w:r>
              <w:rPr>
                <w:sz w:val="24"/>
              </w:rPr>
              <w:t>I</w:t>
            </w:r>
            <w:r>
              <w:rPr>
                <w:spacing w:val="12"/>
                <w:sz w:val="24"/>
              </w:rPr>
              <w:t xml:space="preserve"> </w:t>
            </w:r>
            <w:r>
              <w:rPr>
                <w:w w:val="99"/>
                <w:sz w:val="24"/>
              </w:rPr>
              <w:t>knew</w:t>
            </w:r>
            <w:r>
              <w:rPr>
                <w:spacing w:val="12"/>
                <w:sz w:val="24"/>
              </w:rPr>
              <w:t xml:space="preserve"> </w:t>
            </w:r>
            <w:r>
              <w:rPr>
                <w:w w:val="99"/>
                <w:sz w:val="24"/>
              </w:rPr>
              <w:t xml:space="preserve">through </w:t>
            </w:r>
            <w:r>
              <w:rPr>
                <w:spacing w:val="-1"/>
                <w:w w:val="99"/>
                <w:sz w:val="24"/>
              </w:rPr>
              <w:t>touc</w:t>
            </w:r>
            <w:r>
              <w:rPr>
                <w:w w:val="99"/>
                <w:sz w:val="24"/>
              </w:rPr>
              <w:t>h</w:t>
            </w:r>
            <w:r>
              <w:rPr>
                <w:spacing w:val="10"/>
                <w:sz w:val="24"/>
              </w:rPr>
              <w:t xml:space="preserve"> </w:t>
            </w:r>
            <w:r>
              <w:rPr>
                <w:sz w:val="24"/>
              </w:rPr>
              <w:t>I</w:t>
            </w:r>
            <w:r>
              <w:rPr>
                <w:spacing w:val="10"/>
                <w:sz w:val="24"/>
              </w:rPr>
              <w:t xml:space="preserve"> </w:t>
            </w:r>
            <w:r>
              <w:rPr>
                <w:spacing w:val="-1"/>
                <w:w w:val="99"/>
                <w:sz w:val="24"/>
              </w:rPr>
              <w:t>sh</w:t>
            </w:r>
            <w:r>
              <w:rPr>
                <w:spacing w:val="1"/>
                <w:w w:val="99"/>
                <w:sz w:val="24"/>
              </w:rPr>
              <w:t>o</w:t>
            </w:r>
            <w:r>
              <w:rPr>
                <w:spacing w:val="-1"/>
                <w:w w:val="99"/>
                <w:sz w:val="24"/>
              </w:rPr>
              <w:t>ul</w:t>
            </w:r>
            <w:r>
              <w:rPr>
                <w:w w:val="99"/>
                <w:sz w:val="24"/>
              </w:rPr>
              <w:t>d</w:t>
            </w:r>
            <w:r>
              <w:rPr>
                <w:spacing w:val="10"/>
                <w:sz w:val="24"/>
              </w:rPr>
              <w:t xml:space="preserve"> </w:t>
            </w:r>
            <w:r>
              <w:rPr>
                <w:w w:val="99"/>
                <w:sz w:val="24"/>
              </w:rPr>
              <w:t>now</w:t>
            </w:r>
            <w:r>
              <w:rPr>
                <w:spacing w:val="10"/>
                <w:sz w:val="24"/>
              </w:rPr>
              <w:t xml:space="preserve"> </w:t>
            </w:r>
            <w:r>
              <w:rPr>
                <w:spacing w:val="-1"/>
                <w:w w:val="99"/>
                <w:sz w:val="24"/>
              </w:rPr>
              <w:t>s</w:t>
            </w:r>
            <w:r>
              <w:rPr>
                <w:spacing w:val="1"/>
                <w:w w:val="99"/>
                <w:sz w:val="24"/>
              </w:rPr>
              <w:t>e</w:t>
            </w:r>
            <w:r>
              <w:rPr>
                <w:spacing w:val="-1"/>
                <w:w w:val="99"/>
                <w:sz w:val="24"/>
              </w:rPr>
              <w:t>e</w:t>
            </w:r>
            <w:r>
              <w:rPr>
                <w:w w:val="99"/>
                <w:sz w:val="24"/>
              </w:rPr>
              <w:t>.</w:t>
            </w:r>
            <w:r>
              <w:rPr>
                <w:spacing w:val="10"/>
                <w:sz w:val="24"/>
              </w:rPr>
              <w:t xml:space="preserve"> </w:t>
            </w:r>
            <w:r>
              <w:rPr>
                <w:spacing w:val="-1"/>
                <w:w w:val="99"/>
                <w:sz w:val="24"/>
              </w:rPr>
              <w:t>Mor</w:t>
            </w:r>
            <w:r>
              <w:rPr>
                <w:w w:val="99"/>
                <w:sz w:val="24"/>
              </w:rPr>
              <w:t>e</w:t>
            </w:r>
            <w:r>
              <w:rPr>
                <w:spacing w:val="10"/>
                <w:sz w:val="24"/>
              </w:rPr>
              <w:t xml:space="preserve"> </w:t>
            </w:r>
            <w:r>
              <w:rPr>
                <w:spacing w:val="-1"/>
                <w:w w:val="99"/>
                <w:sz w:val="24"/>
              </w:rPr>
              <w:t>sp</w:t>
            </w:r>
            <w:r>
              <w:rPr>
                <w:w w:val="99"/>
                <w:sz w:val="24"/>
              </w:rPr>
              <w:t>lendid</w:t>
            </w:r>
            <w:r>
              <w:rPr>
                <w:spacing w:val="10"/>
                <w:sz w:val="24"/>
              </w:rPr>
              <w:t xml:space="preserve"> </w:t>
            </w:r>
            <w:r>
              <w:rPr>
                <w:spacing w:val="-1"/>
                <w:w w:val="99"/>
                <w:sz w:val="24"/>
              </w:rPr>
              <w:t xml:space="preserve">still, </w:t>
            </w:r>
            <w:r>
              <w:rPr>
                <w:w w:val="99"/>
                <w:sz w:val="24"/>
              </w:rPr>
              <w:t>the</w:t>
            </w:r>
            <w:r>
              <w:rPr>
                <w:sz w:val="24"/>
              </w:rPr>
              <w:t xml:space="preserve">  </w:t>
            </w:r>
            <w:r>
              <w:rPr>
                <w:spacing w:val="-26"/>
                <w:sz w:val="24"/>
              </w:rPr>
              <w:t xml:space="preserve"> </w:t>
            </w:r>
            <w:r>
              <w:rPr>
                <w:w w:val="99"/>
                <w:sz w:val="24"/>
              </w:rPr>
              <w:t>whole</w:t>
            </w:r>
            <w:r>
              <w:rPr>
                <w:sz w:val="24"/>
              </w:rPr>
              <w:t xml:space="preserve">  </w:t>
            </w:r>
            <w:r>
              <w:rPr>
                <w:spacing w:val="-26"/>
                <w:sz w:val="24"/>
              </w:rPr>
              <w:t xml:space="preserve"> </w:t>
            </w:r>
            <w:r>
              <w:rPr>
                <w:w w:val="99"/>
                <w:sz w:val="24"/>
              </w:rPr>
              <w:t>magnific</w:t>
            </w:r>
            <w:r>
              <w:rPr>
                <w:spacing w:val="-1"/>
                <w:w w:val="99"/>
                <w:sz w:val="24"/>
              </w:rPr>
              <w:t>e</w:t>
            </w:r>
            <w:r>
              <w:rPr>
                <w:spacing w:val="-1"/>
                <w:sz w:val="24"/>
              </w:rPr>
              <w:t>n</w:t>
            </w:r>
            <w:r>
              <w:rPr>
                <w:w w:val="99"/>
                <w:sz w:val="24"/>
              </w:rPr>
              <w:t>t</w:t>
            </w:r>
            <w:r>
              <w:rPr>
                <w:sz w:val="24"/>
              </w:rPr>
              <w:t xml:space="preserve">  </w:t>
            </w:r>
            <w:r>
              <w:rPr>
                <w:spacing w:val="-26"/>
                <w:sz w:val="24"/>
              </w:rPr>
              <w:t xml:space="preserve"> </w:t>
            </w:r>
            <w:r>
              <w:rPr>
                <w:w w:val="99"/>
                <w:sz w:val="24"/>
              </w:rPr>
              <w:t>world</w:t>
            </w:r>
            <w:r>
              <w:rPr>
                <w:sz w:val="24"/>
              </w:rPr>
              <w:t xml:space="preserve">  </w:t>
            </w:r>
            <w:r>
              <w:rPr>
                <w:spacing w:val="-26"/>
                <w:sz w:val="24"/>
              </w:rPr>
              <w:t xml:space="preserve"> </w:t>
            </w:r>
            <w:r>
              <w:rPr>
                <w:w w:val="99"/>
                <w:sz w:val="24"/>
              </w:rPr>
              <w:t>of</w:t>
            </w:r>
            <w:r>
              <w:rPr>
                <w:sz w:val="24"/>
              </w:rPr>
              <w:t xml:space="preserve">  </w:t>
            </w:r>
            <w:r>
              <w:rPr>
                <w:spacing w:val="-26"/>
                <w:sz w:val="24"/>
              </w:rPr>
              <w:t xml:space="preserve"> </w:t>
            </w:r>
            <w:r>
              <w:rPr>
                <w:spacing w:val="-2"/>
                <w:w w:val="99"/>
                <w:sz w:val="24"/>
              </w:rPr>
              <w:t>painting</w:t>
            </w:r>
            <w:r>
              <w:rPr>
                <w:w w:val="99"/>
                <w:sz w:val="24"/>
              </w:rPr>
              <w:t xml:space="preserve"> would</w:t>
            </w:r>
            <w:r>
              <w:rPr>
                <w:sz w:val="24"/>
              </w:rPr>
              <w:t xml:space="preserve"> </w:t>
            </w:r>
            <w:r>
              <w:rPr>
                <w:spacing w:val="4"/>
                <w:sz w:val="24"/>
              </w:rPr>
              <w:t xml:space="preserve"> </w:t>
            </w:r>
            <w:r>
              <w:rPr>
                <w:w w:val="99"/>
                <w:sz w:val="24"/>
              </w:rPr>
              <w:t>be</w:t>
            </w:r>
            <w:r>
              <w:rPr>
                <w:sz w:val="24"/>
              </w:rPr>
              <w:t xml:space="preserve"> </w:t>
            </w:r>
            <w:r>
              <w:rPr>
                <w:spacing w:val="4"/>
                <w:sz w:val="24"/>
              </w:rPr>
              <w:t xml:space="preserve"> </w:t>
            </w:r>
            <w:r>
              <w:rPr>
                <w:w w:val="99"/>
                <w:sz w:val="24"/>
              </w:rPr>
              <w:t>opened</w:t>
            </w:r>
            <w:r>
              <w:rPr>
                <w:sz w:val="24"/>
              </w:rPr>
              <w:t xml:space="preserve"> </w:t>
            </w:r>
            <w:r>
              <w:rPr>
                <w:spacing w:val="4"/>
                <w:sz w:val="24"/>
              </w:rPr>
              <w:t xml:space="preserve"> </w:t>
            </w:r>
            <w:r>
              <w:rPr>
                <w:w w:val="99"/>
                <w:sz w:val="24"/>
              </w:rPr>
              <w:t>to</w:t>
            </w:r>
            <w:r>
              <w:rPr>
                <w:sz w:val="24"/>
              </w:rPr>
              <w:t xml:space="preserve"> </w:t>
            </w:r>
            <w:r>
              <w:rPr>
                <w:spacing w:val="4"/>
                <w:sz w:val="24"/>
              </w:rPr>
              <w:t xml:space="preserve"> </w:t>
            </w:r>
            <w:r>
              <w:rPr>
                <w:w w:val="99"/>
                <w:sz w:val="24"/>
              </w:rPr>
              <w:t>me,</w:t>
            </w:r>
            <w:r>
              <w:rPr>
                <w:sz w:val="24"/>
              </w:rPr>
              <w:t xml:space="preserve"> </w:t>
            </w:r>
            <w:r>
              <w:rPr>
                <w:spacing w:val="4"/>
                <w:sz w:val="24"/>
              </w:rPr>
              <w:t xml:space="preserve"> </w:t>
            </w:r>
            <w:r>
              <w:rPr>
                <w:w w:val="99"/>
                <w:sz w:val="24"/>
              </w:rPr>
              <w:t>from</w:t>
            </w:r>
            <w:r>
              <w:rPr>
                <w:sz w:val="24"/>
              </w:rPr>
              <w:t xml:space="preserve"> </w:t>
            </w:r>
            <w:r>
              <w:rPr>
                <w:spacing w:val="4"/>
                <w:sz w:val="24"/>
              </w:rPr>
              <w:t xml:space="preserve"> </w:t>
            </w:r>
            <w:r>
              <w:rPr>
                <w:w w:val="99"/>
                <w:sz w:val="24"/>
              </w:rPr>
              <w:t>the</w:t>
            </w:r>
            <w:r>
              <w:rPr>
                <w:sz w:val="24"/>
              </w:rPr>
              <w:t xml:space="preserve"> </w:t>
            </w:r>
            <w:r>
              <w:rPr>
                <w:spacing w:val="4"/>
                <w:sz w:val="24"/>
              </w:rPr>
              <w:t xml:space="preserve"> </w:t>
            </w:r>
            <w:r>
              <w:rPr>
                <w:spacing w:val="-2"/>
                <w:w w:val="99"/>
                <w:sz w:val="24"/>
              </w:rPr>
              <w:t>Italian</w:t>
            </w:r>
            <w:r>
              <w:rPr>
                <w:w w:val="99"/>
                <w:sz w:val="24"/>
              </w:rPr>
              <w:t xml:space="preserve"> Primitives,</w:t>
            </w:r>
            <w:r>
              <w:rPr>
                <w:sz w:val="24"/>
              </w:rPr>
              <w:t xml:space="preserve">   </w:t>
            </w:r>
            <w:r>
              <w:rPr>
                <w:spacing w:val="2"/>
                <w:sz w:val="24"/>
              </w:rPr>
              <w:t xml:space="preserve"> </w:t>
            </w:r>
            <w:r>
              <w:rPr>
                <w:w w:val="99"/>
                <w:sz w:val="24"/>
              </w:rPr>
              <w:t>with</w:t>
            </w:r>
            <w:r>
              <w:rPr>
                <w:sz w:val="24"/>
              </w:rPr>
              <w:t xml:space="preserve">   </w:t>
            </w:r>
            <w:r>
              <w:rPr>
                <w:spacing w:val="3"/>
                <w:sz w:val="24"/>
              </w:rPr>
              <w:t xml:space="preserve"> </w:t>
            </w:r>
            <w:r>
              <w:rPr>
                <w:w w:val="99"/>
                <w:sz w:val="24"/>
              </w:rPr>
              <w:t>their</w:t>
            </w:r>
            <w:r>
              <w:rPr>
                <w:sz w:val="24"/>
              </w:rPr>
              <w:t xml:space="preserve">   </w:t>
            </w:r>
            <w:r>
              <w:rPr>
                <w:spacing w:val="3"/>
                <w:sz w:val="24"/>
              </w:rPr>
              <w:t xml:space="preserve"> </w:t>
            </w:r>
            <w:r>
              <w:rPr>
                <w:w w:val="99"/>
                <w:sz w:val="24"/>
              </w:rPr>
              <w:t>serene</w:t>
            </w:r>
            <w:r>
              <w:rPr>
                <w:sz w:val="24"/>
              </w:rPr>
              <w:t xml:space="preserve">   </w:t>
            </w:r>
            <w:r>
              <w:rPr>
                <w:spacing w:val="2"/>
                <w:sz w:val="24"/>
              </w:rPr>
              <w:t xml:space="preserve"> </w:t>
            </w:r>
            <w:r>
              <w:rPr>
                <w:w w:val="99"/>
                <w:sz w:val="24"/>
              </w:rPr>
              <w:t>religious devotion,</w:t>
            </w:r>
            <w:r>
              <w:rPr>
                <w:sz w:val="24"/>
              </w:rPr>
              <w:t xml:space="preserve">   </w:t>
            </w:r>
            <w:r>
              <w:rPr>
                <w:spacing w:val="-3"/>
                <w:sz w:val="24"/>
              </w:rPr>
              <w:t xml:space="preserve"> </w:t>
            </w:r>
            <w:r>
              <w:rPr>
                <w:w w:val="99"/>
                <w:sz w:val="24"/>
              </w:rPr>
              <w:t>to</w:t>
            </w:r>
            <w:r>
              <w:rPr>
                <w:sz w:val="24"/>
              </w:rPr>
              <w:t xml:space="preserve">   </w:t>
            </w:r>
            <w:r>
              <w:rPr>
                <w:spacing w:val="-3"/>
                <w:sz w:val="24"/>
              </w:rPr>
              <w:t xml:space="preserve"> </w:t>
            </w:r>
            <w:r>
              <w:rPr>
                <w:w w:val="99"/>
                <w:sz w:val="24"/>
              </w:rPr>
              <w:t>the</w:t>
            </w:r>
            <w:r>
              <w:rPr>
                <w:sz w:val="24"/>
              </w:rPr>
              <w:t xml:space="preserve">   </w:t>
            </w:r>
            <w:r>
              <w:rPr>
                <w:spacing w:val="-3"/>
                <w:sz w:val="24"/>
              </w:rPr>
              <w:t xml:space="preserve"> </w:t>
            </w:r>
            <w:r>
              <w:rPr>
                <w:w w:val="99"/>
                <w:sz w:val="24"/>
              </w:rPr>
              <w:t>Moderns,</w:t>
            </w:r>
            <w:r>
              <w:rPr>
                <w:sz w:val="24"/>
              </w:rPr>
              <w:t xml:space="preserve">   </w:t>
            </w:r>
            <w:r>
              <w:rPr>
                <w:spacing w:val="-3"/>
                <w:sz w:val="24"/>
              </w:rPr>
              <w:t xml:space="preserve"> </w:t>
            </w:r>
            <w:r>
              <w:rPr>
                <w:w w:val="99"/>
                <w:sz w:val="24"/>
              </w:rPr>
              <w:t>with</w:t>
            </w:r>
            <w:r>
              <w:rPr>
                <w:sz w:val="24"/>
              </w:rPr>
              <w:t xml:space="preserve">   </w:t>
            </w:r>
            <w:r>
              <w:rPr>
                <w:spacing w:val="-3"/>
                <w:sz w:val="24"/>
              </w:rPr>
              <w:t xml:space="preserve"> </w:t>
            </w:r>
            <w:r>
              <w:rPr>
                <w:spacing w:val="-3"/>
                <w:w w:val="99"/>
                <w:sz w:val="24"/>
              </w:rPr>
              <w:t>their</w:t>
            </w:r>
            <w:r>
              <w:rPr>
                <w:w w:val="99"/>
                <w:sz w:val="24"/>
              </w:rPr>
              <w:t xml:space="preserve"> feverish</w:t>
            </w:r>
            <w:r>
              <w:rPr>
                <w:spacing w:val="12"/>
                <w:sz w:val="24"/>
              </w:rPr>
              <w:t xml:space="preserve"> </w:t>
            </w:r>
            <w:r>
              <w:rPr>
                <w:sz w:val="24"/>
              </w:rPr>
              <w:t>visions.</w:t>
            </w:r>
            <w:r>
              <w:rPr>
                <w:spacing w:val="12"/>
                <w:sz w:val="24"/>
              </w:rPr>
              <w:t xml:space="preserve"> </w:t>
            </w:r>
            <w:r>
              <w:rPr>
                <w:sz w:val="24"/>
              </w:rPr>
              <w:t>I</w:t>
            </w:r>
            <w:r>
              <w:rPr>
                <w:spacing w:val="12"/>
                <w:sz w:val="24"/>
              </w:rPr>
              <w:t xml:space="preserve"> </w:t>
            </w:r>
            <w:r>
              <w:rPr>
                <w:w w:val="99"/>
                <w:sz w:val="24"/>
              </w:rPr>
              <w:t>sh</w:t>
            </w:r>
            <w:r>
              <w:rPr>
                <w:spacing w:val="1"/>
                <w:w w:val="99"/>
                <w:sz w:val="24"/>
              </w:rPr>
              <w:t>o</w:t>
            </w:r>
            <w:r>
              <w:rPr>
                <w:w w:val="99"/>
                <w:sz w:val="24"/>
              </w:rPr>
              <w:t>uld</w:t>
            </w:r>
            <w:r>
              <w:rPr>
                <w:spacing w:val="12"/>
                <w:sz w:val="24"/>
              </w:rPr>
              <w:t xml:space="preserve"> </w:t>
            </w:r>
            <w:r>
              <w:rPr>
                <w:w w:val="99"/>
                <w:sz w:val="24"/>
              </w:rPr>
              <w:t>look</w:t>
            </w:r>
            <w:r>
              <w:rPr>
                <w:spacing w:val="12"/>
                <w:sz w:val="24"/>
              </w:rPr>
              <w:t xml:space="preserve"> </w:t>
            </w:r>
            <w:r>
              <w:rPr>
                <w:w w:val="99"/>
                <w:sz w:val="24"/>
              </w:rPr>
              <w:t>deep</w:t>
            </w:r>
            <w:r>
              <w:rPr>
                <w:spacing w:val="12"/>
                <w:sz w:val="24"/>
              </w:rPr>
              <w:t xml:space="preserve"> </w:t>
            </w:r>
            <w:r>
              <w:rPr>
                <w:w w:val="99"/>
                <w:sz w:val="24"/>
              </w:rPr>
              <w:t>into</w:t>
            </w:r>
            <w:r>
              <w:rPr>
                <w:spacing w:val="12"/>
                <w:sz w:val="24"/>
              </w:rPr>
              <w:t xml:space="preserve"> </w:t>
            </w:r>
            <w:r>
              <w:rPr>
                <w:w w:val="99"/>
                <w:sz w:val="24"/>
              </w:rPr>
              <w:t>the canvases</w:t>
            </w:r>
            <w:r>
              <w:rPr>
                <w:sz w:val="24"/>
              </w:rPr>
              <w:t xml:space="preserve"> </w:t>
            </w:r>
            <w:r>
              <w:rPr>
                <w:spacing w:val="25"/>
                <w:sz w:val="24"/>
              </w:rPr>
              <w:t xml:space="preserve"> </w:t>
            </w:r>
            <w:r>
              <w:rPr>
                <w:w w:val="99"/>
                <w:sz w:val="24"/>
              </w:rPr>
              <w:t>of</w:t>
            </w:r>
            <w:r>
              <w:rPr>
                <w:sz w:val="24"/>
              </w:rPr>
              <w:t xml:space="preserve"> </w:t>
            </w:r>
            <w:r>
              <w:rPr>
                <w:spacing w:val="25"/>
                <w:sz w:val="24"/>
              </w:rPr>
              <w:t xml:space="preserve"> </w:t>
            </w:r>
            <w:r>
              <w:rPr>
                <w:w w:val="99"/>
                <w:sz w:val="24"/>
              </w:rPr>
              <w:t>Raphael,</w:t>
            </w:r>
            <w:r>
              <w:rPr>
                <w:sz w:val="24"/>
              </w:rPr>
              <w:t xml:space="preserve"> </w:t>
            </w:r>
            <w:r>
              <w:rPr>
                <w:spacing w:val="25"/>
                <w:sz w:val="24"/>
              </w:rPr>
              <w:t xml:space="preserve"> </w:t>
            </w:r>
            <w:r>
              <w:rPr>
                <w:w w:val="99"/>
                <w:sz w:val="24"/>
              </w:rPr>
              <w:t>Leonardo</w:t>
            </w:r>
            <w:r>
              <w:rPr>
                <w:sz w:val="24"/>
              </w:rPr>
              <w:t xml:space="preserve"> </w:t>
            </w:r>
            <w:r>
              <w:rPr>
                <w:spacing w:val="25"/>
                <w:sz w:val="24"/>
              </w:rPr>
              <w:t xml:space="preserve"> </w:t>
            </w:r>
            <w:r>
              <w:rPr>
                <w:w w:val="99"/>
                <w:sz w:val="24"/>
              </w:rPr>
              <w:t>da</w:t>
            </w:r>
            <w:r>
              <w:rPr>
                <w:sz w:val="24"/>
              </w:rPr>
              <w:t xml:space="preserve"> </w:t>
            </w:r>
            <w:r>
              <w:rPr>
                <w:spacing w:val="25"/>
                <w:sz w:val="24"/>
              </w:rPr>
              <w:t xml:space="preserve"> </w:t>
            </w:r>
            <w:r>
              <w:rPr>
                <w:spacing w:val="-2"/>
                <w:sz w:val="24"/>
              </w:rPr>
              <w:t>Vinci,</w:t>
            </w:r>
            <w:r>
              <w:rPr>
                <w:sz w:val="24"/>
              </w:rPr>
              <w:t xml:space="preserve"> Titian, </w:t>
            </w:r>
            <w:r>
              <w:rPr>
                <w:spacing w:val="-7"/>
                <w:sz w:val="24"/>
              </w:rPr>
              <w:t xml:space="preserve"> </w:t>
            </w:r>
            <w:r>
              <w:rPr>
                <w:w w:val="99"/>
                <w:sz w:val="24"/>
              </w:rPr>
              <w:t>Rembrandt.</w:t>
            </w:r>
            <w:r>
              <w:rPr>
                <w:sz w:val="24"/>
              </w:rPr>
              <w:t xml:space="preserve"> </w:t>
            </w:r>
            <w:r>
              <w:rPr>
                <w:spacing w:val="-7"/>
                <w:sz w:val="24"/>
              </w:rPr>
              <w:t xml:space="preserve"> </w:t>
            </w:r>
            <w:r>
              <w:rPr>
                <w:sz w:val="24"/>
              </w:rPr>
              <w:t xml:space="preserve">I </w:t>
            </w:r>
            <w:r>
              <w:rPr>
                <w:spacing w:val="-7"/>
                <w:sz w:val="24"/>
              </w:rPr>
              <w:t xml:space="preserve"> </w:t>
            </w:r>
            <w:r>
              <w:rPr>
                <w:w w:val="99"/>
                <w:sz w:val="24"/>
              </w:rPr>
              <w:t>should</w:t>
            </w:r>
            <w:r>
              <w:rPr>
                <w:sz w:val="24"/>
              </w:rPr>
              <w:t xml:space="preserve"> </w:t>
            </w:r>
            <w:r>
              <w:rPr>
                <w:spacing w:val="-7"/>
                <w:sz w:val="24"/>
              </w:rPr>
              <w:t xml:space="preserve"> </w:t>
            </w:r>
            <w:r>
              <w:rPr>
                <w:w w:val="99"/>
                <w:sz w:val="24"/>
              </w:rPr>
              <w:t>want</w:t>
            </w:r>
            <w:r>
              <w:rPr>
                <w:sz w:val="24"/>
              </w:rPr>
              <w:t xml:space="preserve"> </w:t>
            </w:r>
            <w:r>
              <w:rPr>
                <w:spacing w:val="-7"/>
                <w:sz w:val="24"/>
              </w:rPr>
              <w:t xml:space="preserve"> </w:t>
            </w:r>
            <w:r>
              <w:rPr>
                <w:w w:val="99"/>
                <w:sz w:val="24"/>
              </w:rPr>
              <w:t>to</w:t>
            </w:r>
            <w:r>
              <w:rPr>
                <w:sz w:val="24"/>
              </w:rPr>
              <w:t xml:space="preserve"> </w:t>
            </w:r>
            <w:r>
              <w:rPr>
                <w:spacing w:val="-7"/>
                <w:sz w:val="24"/>
              </w:rPr>
              <w:t xml:space="preserve"> </w:t>
            </w:r>
            <w:r>
              <w:rPr>
                <w:spacing w:val="-2"/>
                <w:w w:val="99"/>
                <w:sz w:val="24"/>
              </w:rPr>
              <w:t>feast</w:t>
            </w:r>
            <w:r>
              <w:rPr>
                <w:w w:val="99"/>
                <w:sz w:val="24"/>
              </w:rPr>
              <w:t xml:space="preserve"> my</w:t>
            </w:r>
            <w:r>
              <w:rPr>
                <w:spacing w:val="15"/>
                <w:sz w:val="24"/>
              </w:rPr>
              <w:t xml:space="preserve"> </w:t>
            </w:r>
            <w:r>
              <w:rPr>
                <w:w w:val="99"/>
                <w:sz w:val="24"/>
              </w:rPr>
              <w:t>eyes</w:t>
            </w:r>
            <w:r>
              <w:rPr>
                <w:spacing w:val="15"/>
                <w:sz w:val="24"/>
              </w:rPr>
              <w:t xml:space="preserve"> </w:t>
            </w:r>
            <w:r>
              <w:rPr>
                <w:w w:val="99"/>
                <w:sz w:val="24"/>
              </w:rPr>
              <w:t>upon</w:t>
            </w:r>
            <w:r>
              <w:rPr>
                <w:spacing w:val="15"/>
                <w:sz w:val="24"/>
              </w:rPr>
              <w:t xml:space="preserve"> </w:t>
            </w:r>
            <w:r>
              <w:rPr>
                <w:w w:val="99"/>
                <w:sz w:val="24"/>
              </w:rPr>
              <w:t>the</w:t>
            </w:r>
            <w:r>
              <w:rPr>
                <w:spacing w:val="15"/>
                <w:sz w:val="24"/>
              </w:rPr>
              <w:t xml:space="preserve"> </w:t>
            </w:r>
            <w:r>
              <w:rPr>
                <w:w w:val="99"/>
                <w:sz w:val="24"/>
              </w:rPr>
              <w:t>warm</w:t>
            </w:r>
            <w:r>
              <w:rPr>
                <w:spacing w:val="15"/>
                <w:sz w:val="24"/>
              </w:rPr>
              <w:t xml:space="preserve"> </w:t>
            </w:r>
            <w:r>
              <w:rPr>
                <w:w w:val="99"/>
                <w:sz w:val="24"/>
              </w:rPr>
              <w:t>colors</w:t>
            </w:r>
            <w:r>
              <w:rPr>
                <w:spacing w:val="15"/>
                <w:sz w:val="24"/>
              </w:rPr>
              <w:t xml:space="preserve"> </w:t>
            </w:r>
            <w:r>
              <w:rPr>
                <w:w w:val="99"/>
                <w:sz w:val="24"/>
              </w:rPr>
              <w:t>of</w:t>
            </w:r>
            <w:r>
              <w:rPr>
                <w:spacing w:val="15"/>
                <w:sz w:val="24"/>
              </w:rPr>
              <w:t xml:space="preserve"> </w:t>
            </w:r>
            <w:r>
              <w:rPr>
                <w:spacing w:val="-2"/>
                <w:w w:val="99"/>
                <w:sz w:val="24"/>
              </w:rPr>
              <w:t>Veronese,</w:t>
            </w:r>
            <w:r>
              <w:rPr>
                <w:w w:val="99"/>
                <w:sz w:val="24"/>
              </w:rPr>
              <w:t xml:space="preserve"> </w:t>
            </w:r>
            <w:r>
              <w:rPr>
                <w:spacing w:val="-1"/>
                <w:w w:val="99"/>
                <w:sz w:val="24"/>
              </w:rPr>
              <w:t>stud</w:t>
            </w:r>
            <w:r>
              <w:rPr>
                <w:w w:val="99"/>
                <w:sz w:val="24"/>
              </w:rPr>
              <w:t>y</w:t>
            </w:r>
            <w:r>
              <w:rPr>
                <w:spacing w:val="-1"/>
                <w:sz w:val="24"/>
              </w:rPr>
              <w:t xml:space="preserve"> </w:t>
            </w:r>
            <w:r>
              <w:rPr>
                <w:spacing w:val="1"/>
                <w:w w:val="99"/>
                <w:sz w:val="24"/>
              </w:rPr>
              <w:t>t</w:t>
            </w:r>
            <w:r>
              <w:rPr>
                <w:spacing w:val="-1"/>
                <w:w w:val="99"/>
                <w:sz w:val="24"/>
              </w:rPr>
              <w:t>h</w:t>
            </w:r>
            <w:r>
              <w:rPr>
                <w:w w:val="99"/>
                <w:sz w:val="24"/>
              </w:rPr>
              <w:t>e</w:t>
            </w:r>
            <w:r>
              <w:rPr>
                <w:spacing w:val="-1"/>
                <w:sz w:val="24"/>
              </w:rPr>
              <w:t xml:space="preserve"> </w:t>
            </w:r>
            <w:r>
              <w:rPr>
                <w:spacing w:val="-1"/>
                <w:w w:val="99"/>
                <w:sz w:val="24"/>
              </w:rPr>
              <w:t>mysterie</w:t>
            </w:r>
            <w:r>
              <w:rPr>
                <w:w w:val="99"/>
                <w:sz w:val="24"/>
              </w:rPr>
              <w:t>s</w:t>
            </w:r>
            <w:r>
              <w:rPr>
                <w:spacing w:val="-1"/>
                <w:sz w:val="24"/>
              </w:rPr>
              <w:t xml:space="preserve"> </w:t>
            </w:r>
            <w:r>
              <w:rPr>
                <w:spacing w:val="1"/>
                <w:w w:val="99"/>
                <w:sz w:val="24"/>
              </w:rPr>
              <w:t>o</w:t>
            </w:r>
            <w:r>
              <w:rPr>
                <w:w w:val="99"/>
                <w:sz w:val="24"/>
              </w:rPr>
              <w:t>f</w:t>
            </w:r>
            <w:r>
              <w:rPr>
                <w:spacing w:val="-1"/>
                <w:sz w:val="24"/>
              </w:rPr>
              <w:t xml:space="preserve"> </w:t>
            </w:r>
            <w:r>
              <w:rPr>
                <w:smallCaps/>
                <w:spacing w:val="-1"/>
                <w:w w:val="99"/>
                <w:sz w:val="24"/>
              </w:rPr>
              <w:t>E</w:t>
            </w:r>
            <w:r>
              <w:rPr>
                <w:smallCaps/>
                <w:w w:val="99"/>
                <w:sz w:val="24"/>
              </w:rPr>
              <w:t>1</w:t>
            </w:r>
            <w:r>
              <w:rPr>
                <w:smallCaps w:val="0"/>
                <w:spacing w:val="-1"/>
                <w:sz w:val="24"/>
              </w:rPr>
              <w:t xml:space="preserve"> </w:t>
            </w:r>
            <w:r>
              <w:rPr>
                <w:smallCaps w:val="0"/>
                <w:spacing w:val="-1"/>
                <w:w w:val="99"/>
                <w:sz w:val="24"/>
              </w:rPr>
              <w:t>Greco</w:t>
            </w:r>
            <w:r>
              <w:rPr>
                <w:smallCaps w:val="0"/>
                <w:w w:val="99"/>
                <w:sz w:val="24"/>
              </w:rPr>
              <w:t>,</w:t>
            </w:r>
            <w:r>
              <w:rPr>
                <w:smallCaps w:val="0"/>
                <w:spacing w:val="-1"/>
                <w:sz w:val="24"/>
              </w:rPr>
              <w:t xml:space="preserve"> </w:t>
            </w:r>
            <w:r>
              <w:rPr>
                <w:smallCaps w:val="0"/>
                <w:spacing w:val="-1"/>
                <w:w w:val="99"/>
                <w:sz w:val="24"/>
              </w:rPr>
              <w:t>catc</w:t>
            </w:r>
            <w:r>
              <w:rPr>
                <w:smallCaps w:val="0"/>
                <w:w w:val="99"/>
                <w:sz w:val="24"/>
              </w:rPr>
              <w:t>h</w:t>
            </w:r>
            <w:r>
              <w:rPr>
                <w:smallCaps w:val="0"/>
                <w:spacing w:val="-1"/>
                <w:sz w:val="24"/>
              </w:rPr>
              <w:t xml:space="preserve"> </w:t>
            </w:r>
            <w:r>
              <w:rPr>
                <w:smallCaps w:val="0"/>
                <w:sz w:val="24"/>
              </w:rPr>
              <w:t>a</w:t>
            </w:r>
            <w:r>
              <w:rPr>
                <w:smallCaps w:val="0"/>
                <w:spacing w:val="-1"/>
                <w:sz w:val="24"/>
              </w:rPr>
              <w:t xml:space="preserve"> </w:t>
            </w:r>
            <w:r>
              <w:rPr>
                <w:smallCaps w:val="0"/>
                <w:w w:val="99"/>
                <w:sz w:val="24"/>
              </w:rPr>
              <w:t>new vision</w:t>
            </w:r>
            <w:r>
              <w:rPr>
                <w:smallCaps w:val="0"/>
                <w:spacing w:val="14"/>
                <w:w w:val="99"/>
                <w:sz w:val="24"/>
              </w:rPr>
              <w:t xml:space="preserve"> </w:t>
            </w:r>
            <w:r>
              <w:rPr>
                <w:smallCaps w:val="0"/>
                <w:w w:val="99"/>
                <w:sz w:val="24"/>
              </w:rPr>
              <w:t>of</w:t>
            </w:r>
            <w:r>
              <w:rPr>
                <w:smallCaps w:val="0"/>
                <w:spacing w:val="14"/>
                <w:sz w:val="24"/>
              </w:rPr>
              <w:t xml:space="preserve"> </w:t>
            </w:r>
            <w:r>
              <w:rPr>
                <w:smallCaps w:val="0"/>
                <w:w w:val="99"/>
                <w:sz w:val="24"/>
              </w:rPr>
              <w:t>Nature</w:t>
            </w:r>
            <w:r>
              <w:rPr>
                <w:smallCaps w:val="0"/>
                <w:spacing w:val="14"/>
                <w:sz w:val="24"/>
              </w:rPr>
              <w:t xml:space="preserve"> </w:t>
            </w:r>
            <w:r>
              <w:rPr>
                <w:smallCaps w:val="0"/>
                <w:w w:val="99"/>
                <w:sz w:val="24"/>
              </w:rPr>
              <w:t>from</w:t>
            </w:r>
            <w:r>
              <w:rPr>
                <w:smallCaps w:val="0"/>
                <w:spacing w:val="14"/>
                <w:sz w:val="24"/>
              </w:rPr>
              <w:t xml:space="preserve"> </w:t>
            </w:r>
            <w:r>
              <w:rPr>
                <w:smallCaps w:val="0"/>
                <w:w w:val="99"/>
                <w:sz w:val="24"/>
              </w:rPr>
              <w:t>Corot.</w:t>
            </w:r>
            <w:r>
              <w:rPr>
                <w:smallCaps w:val="0"/>
                <w:spacing w:val="14"/>
                <w:sz w:val="24"/>
              </w:rPr>
              <w:t xml:space="preserve"> </w:t>
            </w:r>
            <w:r>
              <w:rPr>
                <w:smallCaps w:val="0"/>
                <w:w w:val="99"/>
                <w:sz w:val="24"/>
              </w:rPr>
              <w:t>Oh,</w:t>
            </w:r>
            <w:r>
              <w:rPr>
                <w:smallCaps w:val="0"/>
                <w:spacing w:val="14"/>
                <w:sz w:val="24"/>
              </w:rPr>
              <w:t xml:space="preserve"> </w:t>
            </w:r>
            <w:r>
              <w:rPr>
                <w:smallCaps w:val="0"/>
                <w:w w:val="99"/>
                <w:sz w:val="24"/>
              </w:rPr>
              <w:t>there</w:t>
            </w:r>
            <w:r>
              <w:rPr>
                <w:smallCaps w:val="0"/>
                <w:spacing w:val="14"/>
                <w:sz w:val="24"/>
              </w:rPr>
              <w:t xml:space="preserve"> </w:t>
            </w:r>
            <w:r>
              <w:rPr>
                <w:smallCaps w:val="0"/>
                <w:w w:val="99"/>
                <w:sz w:val="24"/>
              </w:rPr>
              <w:t>is</w:t>
            </w:r>
            <w:r>
              <w:rPr>
                <w:smallCaps w:val="0"/>
                <w:spacing w:val="14"/>
                <w:sz w:val="24"/>
              </w:rPr>
              <w:t xml:space="preserve"> </w:t>
            </w:r>
            <w:r>
              <w:rPr>
                <w:smallCaps w:val="0"/>
                <w:spacing w:val="-6"/>
                <w:w w:val="99"/>
                <w:sz w:val="24"/>
              </w:rPr>
              <w:t>so</w:t>
            </w:r>
            <w:r>
              <w:rPr>
                <w:smallCaps w:val="0"/>
                <w:w w:val="99"/>
                <w:sz w:val="24"/>
              </w:rPr>
              <w:t xml:space="preserve"> much</w:t>
            </w:r>
            <w:r>
              <w:rPr>
                <w:smallCaps w:val="0"/>
                <w:spacing w:val="13"/>
                <w:sz w:val="24"/>
              </w:rPr>
              <w:t xml:space="preserve"> </w:t>
            </w:r>
            <w:r>
              <w:rPr>
                <w:smallCaps w:val="0"/>
                <w:sz w:val="24"/>
              </w:rPr>
              <w:t>rich</w:t>
            </w:r>
            <w:r>
              <w:rPr>
                <w:smallCaps w:val="0"/>
                <w:spacing w:val="13"/>
                <w:sz w:val="24"/>
              </w:rPr>
              <w:t xml:space="preserve"> </w:t>
            </w:r>
            <w:r>
              <w:rPr>
                <w:smallCaps w:val="0"/>
                <w:w w:val="99"/>
                <w:sz w:val="24"/>
              </w:rPr>
              <w:t>meaning</w:t>
            </w:r>
            <w:r>
              <w:rPr>
                <w:smallCaps w:val="0"/>
                <w:spacing w:val="13"/>
                <w:sz w:val="24"/>
              </w:rPr>
              <w:t xml:space="preserve"> </w:t>
            </w:r>
            <w:r>
              <w:rPr>
                <w:smallCaps w:val="0"/>
                <w:w w:val="99"/>
                <w:sz w:val="24"/>
              </w:rPr>
              <w:t>and</w:t>
            </w:r>
            <w:r>
              <w:rPr>
                <w:smallCaps w:val="0"/>
                <w:spacing w:val="13"/>
                <w:sz w:val="24"/>
              </w:rPr>
              <w:t xml:space="preserve"> </w:t>
            </w:r>
            <w:r>
              <w:rPr>
                <w:smallCaps w:val="0"/>
                <w:w w:val="99"/>
                <w:sz w:val="24"/>
              </w:rPr>
              <w:t>beauty</w:t>
            </w:r>
            <w:r>
              <w:rPr>
                <w:smallCaps w:val="0"/>
                <w:spacing w:val="13"/>
                <w:sz w:val="24"/>
              </w:rPr>
              <w:t xml:space="preserve"> </w:t>
            </w:r>
            <w:r>
              <w:rPr>
                <w:smallCaps w:val="0"/>
                <w:sz w:val="24"/>
              </w:rPr>
              <w:t>in</w:t>
            </w:r>
            <w:r>
              <w:rPr>
                <w:smallCaps w:val="0"/>
                <w:spacing w:val="13"/>
                <w:sz w:val="24"/>
              </w:rPr>
              <w:t xml:space="preserve"> </w:t>
            </w:r>
            <w:r>
              <w:rPr>
                <w:smallCaps w:val="0"/>
                <w:w w:val="99"/>
                <w:sz w:val="24"/>
              </w:rPr>
              <w:t>the</w:t>
            </w:r>
            <w:r>
              <w:rPr>
                <w:smallCaps w:val="0"/>
                <w:spacing w:val="13"/>
                <w:sz w:val="24"/>
              </w:rPr>
              <w:t xml:space="preserve"> </w:t>
            </w:r>
            <w:r>
              <w:rPr>
                <w:smallCaps w:val="0"/>
                <w:w w:val="99"/>
                <w:sz w:val="24"/>
              </w:rPr>
              <w:t>art</w:t>
            </w:r>
            <w:r>
              <w:rPr>
                <w:smallCaps w:val="0"/>
                <w:spacing w:val="13"/>
                <w:sz w:val="24"/>
              </w:rPr>
              <w:t xml:space="preserve"> </w:t>
            </w:r>
            <w:r>
              <w:rPr>
                <w:smallCaps w:val="0"/>
                <w:spacing w:val="-7"/>
                <w:w w:val="99"/>
                <w:sz w:val="24"/>
              </w:rPr>
              <w:t>of</w:t>
            </w:r>
            <w:r>
              <w:rPr>
                <w:smallCaps w:val="0"/>
                <w:w w:val="99"/>
                <w:sz w:val="24"/>
              </w:rPr>
              <w:t xml:space="preserve"> the</w:t>
            </w:r>
            <w:r>
              <w:rPr>
                <w:smallCaps w:val="0"/>
                <w:spacing w:val="-1"/>
                <w:sz w:val="24"/>
              </w:rPr>
              <w:t xml:space="preserve"> </w:t>
            </w:r>
            <w:r>
              <w:rPr>
                <w:smallCaps w:val="0"/>
                <w:w w:val="99"/>
                <w:sz w:val="24"/>
              </w:rPr>
              <w:t>ages</w:t>
            </w:r>
            <w:r>
              <w:rPr>
                <w:smallCaps w:val="0"/>
                <w:spacing w:val="-1"/>
                <w:sz w:val="24"/>
              </w:rPr>
              <w:t xml:space="preserve"> </w:t>
            </w:r>
            <w:r>
              <w:rPr>
                <w:smallCaps w:val="0"/>
                <w:w w:val="99"/>
                <w:sz w:val="24"/>
              </w:rPr>
              <w:t>for</w:t>
            </w:r>
            <w:r>
              <w:rPr>
                <w:smallCaps w:val="0"/>
                <w:spacing w:val="-1"/>
                <w:sz w:val="24"/>
              </w:rPr>
              <w:t xml:space="preserve"> </w:t>
            </w:r>
            <w:r>
              <w:rPr>
                <w:smallCaps w:val="0"/>
                <w:w w:val="99"/>
                <w:sz w:val="24"/>
              </w:rPr>
              <w:t>you</w:t>
            </w:r>
            <w:r>
              <w:rPr>
                <w:smallCaps w:val="0"/>
                <w:spacing w:val="-1"/>
                <w:sz w:val="24"/>
              </w:rPr>
              <w:t xml:space="preserve"> </w:t>
            </w:r>
            <w:r>
              <w:rPr>
                <w:smallCaps w:val="0"/>
                <w:w w:val="99"/>
                <w:sz w:val="24"/>
              </w:rPr>
              <w:t>who</w:t>
            </w:r>
            <w:r>
              <w:rPr>
                <w:smallCaps w:val="0"/>
                <w:spacing w:val="-1"/>
                <w:sz w:val="24"/>
              </w:rPr>
              <w:t xml:space="preserve"> </w:t>
            </w:r>
            <w:r>
              <w:rPr>
                <w:smallCaps w:val="0"/>
                <w:w w:val="99"/>
                <w:sz w:val="24"/>
              </w:rPr>
              <w:t>have</w:t>
            </w:r>
            <w:r>
              <w:rPr>
                <w:smallCaps w:val="0"/>
                <w:spacing w:val="-1"/>
                <w:sz w:val="24"/>
              </w:rPr>
              <w:t xml:space="preserve"> </w:t>
            </w:r>
            <w:r>
              <w:rPr>
                <w:smallCaps w:val="0"/>
                <w:w w:val="99"/>
                <w:sz w:val="24"/>
              </w:rPr>
              <w:t>eyes</w:t>
            </w:r>
            <w:r>
              <w:rPr>
                <w:smallCaps w:val="0"/>
                <w:spacing w:val="-1"/>
                <w:sz w:val="24"/>
              </w:rPr>
              <w:t xml:space="preserve"> </w:t>
            </w:r>
            <w:r>
              <w:rPr>
                <w:smallCaps w:val="0"/>
                <w:w w:val="99"/>
                <w:sz w:val="24"/>
              </w:rPr>
              <w:t>to</w:t>
            </w:r>
            <w:r>
              <w:rPr>
                <w:smallCaps w:val="0"/>
                <w:spacing w:val="-1"/>
                <w:sz w:val="24"/>
              </w:rPr>
              <w:t xml:space="preserve"> </w:t>
            </w:r>
            <w:r>
              <w:rPr>
                <w:smallCaps w:val="0"/>
                <w:w w:val="99"/>
                <w:sz w:val="24"/>
              </w:rPr>
              <w:t>see!</w:t>
            </w:r>
          </w:p>
        </w:tc>
        <w:tc>
          <w:tcPr>
            <w:tcW w:w="4300" w:type="dxa"/>
            <w:tcBorders>
              <w:top w:val="nil"/>
              <w:bottom w:val="nil"/>
            </w:tcBorders>
          </w:tcPr>
          <w:p>
            <w:pPr>
              <w:pStyle w:val="7"/>
              <w:spacing w:before="55" w:line="170" w:lineRule="auto"/>
              <w:ind w:left="165" w:right="232"/>
              <w:jc w:val="both"/>
              <w:rPr>
                <w:rFonts w:hint="eastAsia" w:ascii="Microsoft JhengHei" w:eastAsia="Microsoft JhengHei"/>
                <w:b/>
                <w:sz w:val="24"/>
              </w:rPr>
            </w:pPr>
            <w:r>
              <w:rPr>
                <w:rFonts w:hint="eastAsia" w:ascii="Microsoft JhengHei" w:eastAsia="Microsoft JhengHei"/>
                <w:b/>
                <w:sz w:val="24"/>
              </w:rPr>
              <w:t>些能被触摸到的艺术作品对我有着实在的意义，但即使这些艺术品既是为了观看又是为了摸的，我也只能是猜度我仍未发现的美妙。我能赞叹一只古希腊花瓶简单的线条，但我对它的图案装饰却是迷惘的。</w:t>
            </w:r>
          </w:p>
          <w:p>
            <w:pPr>
              <w:pStyle w:val="7"/>
              <w:spacing w:before="4"/>
              <w:rPr>
                <w:rFonts w:ascii="Times New Roman"/>
                <w:sz w:val="26"/>
              </w:rPr>
            </w:pPr>
          </w:p>
          <w:p>
            <w:pPr>
              <w:pStyle w:val="7"/>
              <w:spacing w:before="1" w:line="170" w:lineRule="auto"/>
              <w:ind w:left="165" w:right="142" w:firstLine="241"/>
              <w:rPr>
                <w:rFonts w:hint="eastAsia" w:ascii="Microsoft JhengHei" w:eastAsia="Microsoft JhengHei"/>
                <w:b/>
                <w:sz w:val="24"/>
              </w:rPr>
            </w:pPr>
            <w:r>
              <w:rPr>
                <w:rFonts w:hint="eastAsia" w:ascii="Microsoft JhengHei" w:eastAsia="Microsoft JhengHei"/>
                <w:b/>
                <w:sz w:val="24"/>
              </w:rPr>
              <w:t>33.</w:t>
            </w:r>
            <w:r>
              <w:rPr>
                <w:rFonts w:hint="eastAsia" w:ascii="Microsoft JhengHei" w:eastAsia="Microsoft JhengHei"/>
                <w:b/>
                <w:spacing w:val="-7"/>
                <w:sz w:val="24"/>
              </w:rPr>
              <w:t>所以，在我能看的第二天，我要</w:t>
            </w:r>
            <w:r>
              <w:rPr>
                <w:rFonts w:hint="eastAsia" w:ascii="Microsoft JhengHei" w:eastAsia="Microsoft JhengHei"/>
                <w:b/>
                <w:sz w:val="24"/>
              </w:rPr>
              <w:t>通过人类的艺术努力探究人生的灵  魂。通过触摸我知道了的事情，我现在要看见它对宗教泰然虔诚奉献的意大利文艺复兴前期作品到狂热梦幻的现代派作品。我要仔细端详拉斐尔、达芬奇、提香（译注：１４７７－１ ５７６年，著名的威尼斯画家）和瑞</w:t>
            </w:r>
          </w:p>
          <w:p>
            <w:pPr>
              <w:pStyle w:val="7"/>
              <w:spacing w:line="266" w:lineRule="exact"/>
              <w:ind w:left="165"/>
              <w:rPr>
                <w:rFonts w:hint="eastAsia" w:ascii="Microsoft JhengHei" w:eastAsia="Microsoft JhengHei"/>
                <w:b/>
                <w:sz w:val="24"/>
              </w:rPr>
            </w:pPr>
            <w:r>
              <w:rPr>
                <w:rFonts w:hint="eastAsia" w:ascii="Microsoft JhengHei" w:eastAsia="Microsoft JhengHei"/>
                <w:b/>
                <w:sz w:val="24"/>
              </w:rPr>
              <w:t>姆布兰特（译：１６０６－１６６９</w:t>
            </w:r>
          </w:p>
        </w:tc>
      </w:tr>
      <w:tr>
        <w:tblPrEx>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PrEx>
        <w:trPr>
          <w:trHeight w:val="3278" w:hRule="atLeast"/>
        </w:trPr>
        <w:tc>
          <w:tcPr>
            <w:tcW w:w="5036" w:type="dxa"/>
            <w:tcBorders>
              <w:top w:val="nil"/>
              <w:left w:val="double" w:color="ECE9D8" w:sz="2" w:space="0"/>
            </w:tcBorders>
          </w:tcPr>
          <w:p>
            <w:pPr>
              <w:pStyle w:val="7"/>
              <w:spacing w:before="7"/>
              <w:rPr>
                <w:rFonts w:ascii="Times New Roman"/>
                <w:sz w:val="20"/>
              </w:rPr>
            </w:pPr>
          </w:p>
          <w:p>
            <w:pPr>
              <w:pStyle w:val="7"/>
              <w:spacing w:line="273" w:lineRule="auto"/>
              <w:ind w:left="161" w:right="147" w:firstLine="480"/>
              <w:jc w:val="both"/>
              <w:rPr>
                <w:sz w:val="24"/>
              </w:rPr>
            </w:pPr>
            <w:r>
              <w:rPr>
                <w:sz w:val="24"/>
              </w:rPr>
              <w:t>34. Upon my short visit to this temple of art I should not be able to review a fraction of that great world of art which is open to you. I should be able to get only a superficial impression. Artists tell me that for deep and true appreciation of art one must educated the eye. One must learn through experience to weigh the merits of line, of composition, of form and color. If I</w:t>
            </w:r>
          </w:p>
        </w:tc>
        <w:tc>
          <w:tcPr>
            <w:tcW w:w="4300" w:type="dxa"/>
            <w:tcBorders>
              <w:top w:val="nil"/>
            </w:tcBorders>
          </w:tcPr>
          <w:p>
            <w:pPr>
              <w:pStyle w:val="7"/>
              <w:spacing w:before="15" w:line="170" w:lineRule="auto"/>
              <w:ind w:left="165" w:right="21"/>
              <w:rPr>
                <w:rFonts w:hint="eastAsia" w:ascii="Microsoft JhengHei" w:eastAsia="Microsoft JhengHei"/>
                <w:b/>
                <w:sz w:val="24"/>
              </w:rPr>
            </w:pPr>
            <w:r>
              <w:rPr>
                <w:rFonts w:hint="eastAsia" w:ascii="Microsoft JhengHei" w:eastAsia="Microsoft JhengHei"/>
                <w:b/>
                <w:sz w:val="24"/>
              </w:rPr>
              <w:t>年，著名的荷兰巴罗克画家，荷兰油</w:t>
            </w:r>
            <w:r>
              <w:rPr>
                <w:rFonts w:hint="eastAsia" w:ascii="Microsoft JhengHei" w:eastAsia="Microsoft JhengHei"/>
                <w:b/>
                <w:spacing w:val="-4"/>
                <w:sz w:val="24"/>
              </w:rPr>
              <w:t>画派领袖，欧洲艺术大师。</w:t>
            </w:r>
            <w:r>
              <w:rPr>
                <w:rFonts w:hint="eastAsia" w:ascii="Microsoft JhengHei" w:eastAsia="Microsoft JhengHei"/>
                <w:b/>
                <w:spacing w:val="-10"/>
                <w:sz w:val="24"/>
              </w:rPr>
              <w:t>）</w:t>
            </w:r>
            <w:r>
              <w:rPr>
                <w:rFonts w:hint="eastAsia" w:ascii="Microsoft JhengHei" w:eastAsia="Microsoft JhengHei"/>
                <w:b/>
                <w:spacing w:val="-4"/>
                <w:sz w:val="24"/>
              </w:rPr>
              <w:t>的油画。</w:t>
            </w:r>
            <w:r>
              <w:rPr>
                <w:rFonts w:hint="eastAsia" w:ascii="Microsoft JhengHei" w:eastAsia="Microsoft JhengHei"/>
                <w:b/>
                <w:spacing w:val="-3"/>
                <w:sz w:val="24"/>
              </w:rPr>
              <w:t>我要让我的眼睛饱享维勒内兹</w:t>
            </w:r>
            <w:r>
              <w:rPr>
                <w:rFonts w:hint="eastAsia" w:ascii="Microsoft JhengHei" w:eastAsia="Microsoft JhengHei"/>
                <w:b/>
                <w:sz w:val="24"/>
              </w:rPr>
              <w:t>（</w:t>
            </w:r>
            <w:r>
              <w:rPr>
                <w:rFonts w:hint="eastAsia" w:ascii="Microsoft JhengHei" w:eastAsia="Microsoft JhengHei"/>
                <w:b/>
                <w:spacing w:val="-6"/>
                <w:sz w:val="24"/>
              </w:rPr>
              <w:t xml:space="preserve">译注： </w:t>
            </w:r>
            <w:r>
              <w:rPr>
                <w:rFonts w:hint="eastAsia" w:ascii="Microsoft JhengHei" w:eastAsia="Microsoft JhengHei"/>
                <w:b/>
                <w:sz w:val="24"/>
              </w:rPr>
              <w:t>１５２８－１５８８年，意大利威尼斯派画家）那炽烈的色彩，研究埃</w:t>
            </w:r>
          </w:p>
          <w:p>
            <w:pPr>
              <w:pStyle w:val="7"/>
              <w:spacing w:line="170" w:lineRule="auto"/>
              <w:ind w:left="165" w:right="21"/>
              <w:jc w:val="both"/>
              <w:rPr>
                <w:rFonts w:hint="eastAsia" w:ascii="Microsoft JhengHei" w:hAnsi="Microsoft JhengHei" w:eastAsia="Microsoft JhengHei"/>
                <w:b/>
                <w:sz w:val="24"/>
              </w:rPr>
            </w:pPr>
            <w:r>
              <w:rPr>
                <w:rFonts w:hint="eastAsia" w:ascii="Microsoft JhengHei" w:hAnsi="Microsoft JhengHei" w:eastAsia="Microsoft JhengHei"/>
                <w:b/>
                <w:sz w:val="24"/>
              </w:rPr>
              <w:t>尔·格列科（译注：１５４８－１６ ２５年，西班牙画家）的神秘，从科罗（译注：１７９６－１８７５年， 法国风景画家）那里领略大自然的新</w:t>
            </w:r>
            <w:r>
              <w:rPr>
                <w:rFonts w:hint="eastAsia" w:ascii="Microsoft JhengHei" w:hAnsi="Microsoft JhengHei" w:eastAsia="Microsoft JhengHei"/>
                <w:b/>
                <w:spacing w:val="-7"/>
                <w:sz w:val="24"/>
              </w:rPr>
              <w:t>视觉。啊！对你们有眼能看的人来说，</w:t>
            </w:r>
          </w:p>
        </w:tc>
      </w:tr>
    </w:tbl>
    <w:p>
      <w:pPr>
        <w:spacing w:after="0" w:line="170" w:lineRule="auto"/>
        <w:jc w:val="both"/>
        <w:rPr>
          <w:rFonts w:hint="eastAsia" w:ascii="Microsoft JhengHei" w:hAnsi="Microsoft JhengHei" w:eastAsia="Microsoft JhengHei"/>
          <w:sz w:val="24"/>
        </w:rPr>
        <w:sectPr>
          <w:headerReference r:id="rId9" w:type="default"/>
          <w:pgSz w:w="11910" w:h="16840"/>
          <w:pgMar w:top="1080" w:right="820" w:bottom="1180" w:left="1500" w:header="855" w:footer="998" w:gutter="0"/>
          <w:cols w:space="720" w:num="1"/>
        </w:sectPr>
      </w:pPr>
    </w:p>
    <w:p>
      <w:pPr>
        <w:pStyle w:val="2"/>
        <w:rPr>
          <w:sz w:val="20"/>
        </w:rPr>
      </w:pPr>
    </w:p>
    <w:p>
      <w:pPr>
        <w:pStyle w:val="2"/>
        <w:spacing w:before="1"/>
        <w:rPr>
          <w:sz w:val="12"/>
        </w:rPr>
      </w:pPr>
    </w:p>
    <w:tbl>
      <w:tblPr>
        <w:tblStyle w:val="3"/>
        <w:tblW w:w="0" w:type="auto"/>
        <w:tblInd w:w="146" w:type="dxa"/>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Layout w:type="fixed"/>
        <w:tblCellMar>
          <w:top w:w="0" w:type="dxa"/>
          <w:left w:w="0" w:type="dxa"/>
          <w:bottom w:w="0" w:type="dxa"/>
          <w:right w:w="0" w:type="dxa"/>
        </w:tblCellMar>
      </w:tblPr>
      <w:tblGrid>
        <w:gridCol w:w="5036"/>
        <w:gridCol w:w="4300"/>
      </w:tblGrid>
      <w:tr>
        <w:tblPrEx>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PrEx>
        <w:trPr>
          <w:trHeight w:val="1725" w:hRule="atLeast"/>
        </w:trPr>
        <w:tc>
          <w:tcPr>
            <w:tcW w:w="5036" w:type="dxa"/>
            <w:tcBorders>
              <w:left w:val="double" w:color="ECE9D8" w:sz="2" w:space="0"/>
              <w:bottom w:val="nil"/>
            </w:tcBorders>
          </w:tcPr>
          <w:p>
            <w:pPr>
              <w:pStyle w:val="7"/>
              <w:spacing w:before="177" w:line="273" w:lineRule="auto"/>
              <w:ind w:left="161" w:right="146"/>
              <w:jc w:val="both"/>
              <w:rPr>
                <w:sz w:val="24"/>
              </w:rPr>
            </w:pPr>
            <w:r>
              <w:rPr>
                <w:sz w:val="24"/>
              </w:rPr>
              <w:t>had eyes, how happily would I embark upon so fascinating a study! Yet I am told that, to many of you who have eyes to see, the world of art is a dark night, unexplored and</w:t>
            </w:r>
          </w:p>
          <w:p>
            <w:pPr>
              <w:pStyle w:val="7"/>
              <w:spacing w:before="6"/>
              <w:ind w:left="161"/>
              <w:rPr>
                <w:sz w:val="24"/>
              </w:rPr>
            </w:pPr>
            <w:r>
              <w:rPr>
                <w:sz w:val="24"/>
              </w:rPr>
              <w:t>unilluminated.</w:t>
            </w:r>
          </w:p>
        </w:tc>
        <w:tc>
          <w:tcPr>
            <w:tcW w:w="4300" w:type="dxa"/>
            <w:tcBorders>
              <w:bottom w:val="nil"/>
            </w:tcBorders>
          </w:tcPr>
          <w:p>
            <w:pPr>
              <w:pStyle w:val="7"/>
              <w:spacing w:before="172" w:line="170" w:lineRule="auto"/>
              <w:ind w:left="165" w:right="232"/>
              <w:rPr>
                <w:rFonts w:hint="eastAsia" w:ascii="Microsoft JhengHei" w:eastAsia="Microsoft JhengHei"/>
                <w:b/>
                <w:sz w:val="24"/>
              </w:rPr>
            </w:pPr>
            <w:r>
              <w:rPr>
                <w:rFonts w:hint="eastAsia" w:ascii="Microsoft JhengHei" w:eastAsia="Microsoft JhengHei"/>
                <w:b/>
                <w:sz w:val="24"/>
              </w:rPr>
              <w:t>在那些时代的艺术中有多么丰富的意义和美感。</w:t>
            </w:r>
          </w:p>
          <w:p>
            <w:pPr>
              <w:pStyle w:val="7"/>
              <w:spacing w:before="9"/>
              <w:rPr>
                <w:rFonts w:ascii="Times New Roman"/>
                <w:sz w:val="18"/>
              </w:rPr>
            </w:pPr>
          </w:p>
          <w:p>
            <w:pPr>
              <w:pStyle w:val="7"/>
              <w:spacing w:before="1" w:line="377" w:lineRule="exact"/>
              <w:ind w:left="647"/>
              <w:rPr>
                <w:rFonts w:hint="eastAsia" w:ascii="Microsoft JhengHei" w:eastAsia="Microsoft JhengHei"/>
                <w:b/>
                <w:sz w:val="24"/>
              </w:rPr>
            </w:pPr>
            <w:r>
              <w:rPr>
                <w:rFonts w:hint="eastAsia" w:ascii="Microsoft JhengHei" w:eastAsia="Microsoft JhengHei"/>
                <w:b/>
                <w:sz w:val="24"/>
              </w:rPr>
              <w:t>34.在我对这座艺术殿堂的短暂</w:t>
            </w:r>
          </w:p>
          <w:p>
            <w:pPr>
              <w:pStyle w:val="7"/>
              <w:spacing w:line="314" w:lineRule="exact"/>
              <w:ind w:left="165"/>
              <w:rPr>
                <w:rFonts w:hint="eastAsia" w:ascii="Microsoft JhengHei" w:eastAsia="Microsoft JhengHei"/>
                <w:b/>
                <w:sz w:val="24"/>
              </w:rPr>
            </w:pPr>
            <w:r>
              <w:rPr>
                <w:rFonts w:hint="eastAsia" w:ascii="Microsoft JhengHei" w:eastAsia="Microsoft JhengHei"/>
                <w:b/>
                <w:sz w:val="24"/>
              </w:rPr>
              <w:t>访问中，我不应只能看到那对你开放</w:t>
            </w:r>
          </w:p>
        </w:tc>
      </w:tr>
      <w:tr>
        <w:tblPrEx>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CellMar>
            <w:top w:w="0" w:type="dxa"/>
            <w:left w:w="0" w:type="dxa"/>
            <w:bottom w:w="0" w:type="dxa"/>
            <w:right w:w="0" w:type="dxa"/>
          </w:tblCellMar>
        </w:tblPrEx>
        <w:trPr>
          <w:trHeight w:val="278" w:hRule="atLeast"/>
        </w:trPr>
        <w:tc>
          <w:tcPr>
            <w:tcW w:w="5036" w:type="dxa"/>
            <w:tcBorders>
              <w:top w:val="nil"/>
              <w:left w:val="double" w:color="ECE9D8" w:sz="2" w:space="0"/>
              <w:bottom w:val="nil"/>
            </w:tcBorders>
          </w:tcPr>
          <w:p>
            <w:pPr>
              <w:pStyle w:val="7"/>
              <w:rPr>
                <w:rFonts w:ascii="Times New Roman"/>
                <w:sz w:val="20"/>
              </w:rPr>
            </w:pPr>
          </w:p>
        </w:tc>
        <w:tc>
          <w:tcPr>
            <w:tcW w:w="4300" w:type="dxa"/>
            <w:tcBorders>
              <w:top w:val="nil"/>
              <w:bottom w:val="nil"/>
            </w:tcBorders>
          </w:tcPr>
          <w:p>
            <w:pPr>
              <w:pStyle w:val="7"/>
              <w:spacing w:line="259" w:lineRule="exact"/>
              <w:ind w:left="154" w:right="221"/>
              <w:jc w:val="center"/>
              <w:rPr>
                <w:rFonts w:hint="eastAsia" w:ascii="Microsoft JhengHei" w:eastAsia="Microsoft JhengHei"/>
                <w:b/>
                <w:sz w:val="24"/>
              </w:rPr>
            </w:pPr>
            <w:r>
              <w:rPr>
                <w:rFonts w:hint="eastAsia" w:ascii="Microsoft JhengHei" w:eastAsia="Microsoft JhengHei"/>
                <w:b/>
                <w:sz w:val="24"/>
              </w:rPr>
              <w:t>的伟大艺术世界的一个部分，我只能</w:t>
            </w:r>
          </w:p>
        </w:tc>
      </w:tr>
      <w:tr>
        <w:tblPrEx>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CellMar>
            <w:top w:w="0" w:type="dxa"/>
            <w:left w:w="0" w:type="dxa"/>
            <w:bottom w:w="0" w:type="dxa"/>
            <w:right w:w="0" w:type="dxa"/>
          </w:tblCellMar>
        </w:tblPrEx>
        <w:trPr>
          <w:trHeight w:val="3767" w:hRule="atLeast"/>
        </w:trPr>
        <w:tc>
          <w:tcPr>
            <w:tcW w:w="5036" w:type="dxa"/>
            <w:tcBorders>
              <w:top w:val="nil"/>
              <w:left w:val="double" w:color="ECE9D8" w:sz="2" w:space="0"/>
              <w:bottom w:val="nil"/>
            </w:tcBorders>
          </w:tcPr>
          <w:p>
            <w:pPr>
              <w:pStyle w:val="7"/>
              <w:spacing w:before="12" w:line="273" w:lineRule="auto"/>
              <w:ind w:left="161" w:right="147" w:firstLine="480"/>
              <w:jc w:val="both"/>
              <w:rPr>
                <w:sz w:val="24"/>
              </w:rPr>
            </w:pPr>
            <w:r>
              <w:rPr>
                <w:sz w:val="24"/>
              </w:rPr>
              <w:t>35. It would be with extreme reluctance that I should leave the Metropolitan Museum, which contains the key to beauty</w:t>
            </w:r>
          </w:p>
          <w:p>
            <w:pPr>
              <w:pStyle w:val="7"/>
              <w:spacing w:before="3" w:line="273" w:lineRule="auto"/>
              <w:ind w:left="161" w:right="146"/>
              <w:jc w:val="both"/>
              <w:rPr>
                <w:sz w:val="24"/>
              </w:rPr>
            </w:pPr>
            <w:r>
              <w:rPr>
                <w:sz w:val="24"/>
              </w:rPr>
              <w:t xml:space="preserve">-- a beauty so neglected. Seeing persons, however, do not need a metropolitan to </w:t>
            </w:r>
            <w:r>
              <w:rPr>
                <w:spacing w:val="-3"/>
                <w:sz w:val="24"/>
              </w:rPr>
              <w:t xml:space="preserve">find </w:t>
            </w:r>
            <w:r>
              <w:rPr>
                <w:sz w:val="24"/>
              </w:rPr>
              <w:t xml:space="preserve">this key to beauty. The same key lies </w:t>
            </w:r>
            <w:r>
              <w:rPr>
                <w:spacing w:val="-3"/>
                <w:sz w:val="24"/>
              </w:rPr>
              <w:t xml:space="preserve">waiting </w:t>
            </w:r>
            <w:r>
              <w:rPr>
                <w:sz w:val="24"/>
              </w:rPr>
              <w:t xml:space="preserve">in smaller museums, and in books on the shelves of even small libraries. </w:t>
            </w:r>
            <w:r>
              <w:rPr>
                <w:spacing w:val="-4"/>
                <w:sz w:val="24"/>
              </w:rPr>
              <w:t>But</w:t>
            </w:r>
            <w:r>
              <w:rPr>
                <w:spacing w:val="49"/>
                <w:sz w:val="24"/>
              </w:rPr>
              <w:t xml:space="preserve"> </w:t>
            </w:r>
            <w:r>
              <w:rPr>
                <w:sz w:val="24"/>
              </w:rPr>
              <w:t xml:space="preserve">naturally, in my limited time of imaginary sight, I should choose the place where the key unlocks the greatest treasures in </w:t>
            </w:r>
            <w:r>
              <w:rPr>
                <w:spacing w:val="-5"/>
                <w:sz w:val="24"/>
              </w:rPr>
              <w:t xml:space="preserve">the </w:t>
            </w:r>
            <w:r>
              <w:rPr>
                <w:sz w:val="24"/>
              </w:rPr>
              <w:t>shortest</w:t>
            </w:r>
            <w:r>
              <w:rPr>
                <w:spacing w:val="-2"/>
                <w:sz w:val="24"/>
              </w:rPr>
              <w:t xml:space="preserve"> </w:t>
            </w:r>
            <w:r>
              <w:rPr>
                <w:sz w:val="24"/>
              </w:rPr>
              <w:t>time.</w:t>
            </w:r>
          </w:p>
        </w:tc>
        <w:tc>
          <w:tcPr>
            <w:tcW w:w="4300" w:type="dxa"/>
            <w:tcBorders>
              <w:top w:val="nil"/>
              <w:bottom w:val="nil"/>
            </w:tcBorders>
          </w:tcPr>
          <w:p>
            <w:pPr>
              <w:pStyle w:val="7"/>
              <w:spacing w:before="39" w:line="170" w:lineRule="auto"/>
              <w:ind w:left="165" w:right="232"/>
              <w:jc w:val="both"/>
              <w:rPr>
                <w:rFonts w:hint="eastAsia" w:ascii="Microsoft JhengHei" w:eastAsia="Microsoft JhengHei"/>
                <w:b/>
                <w:sz w:val="24"/>
              </w:rPr>
            </w:pPr>
            <w:r>
              <w:rPr>
                <w:rFonts w:hint="eastAsia" w:ascii="Microsoft JhengHei" w:eastAsia="Microsoft JhengHei"/>
                <w:b/>
                <w:sz w:val="24"/>
              </w:rPr>
              <w:t>是获得一个表面的印象。艺术家告诉我，要能真正深刻地鉴赏，他得要训练他的眼力。他必须通过经验学会衡量线条构图，形态和色彩的价值。如果我有眼睛，我会多么幸福地从事如此迷人的研究！但是，有人告诉我， 对你们有眼睛可看的许多人来说，艺术的世界是一片黑暗，未曾开发，未曾照亮。</w:t>
            </w:r>
          </w:p>
          <w:p>
            <w:pPr>
              <w:pStyle w:val="7"/>
              <w:spacing w:before="207" w:line="377" w:lineRule="exact"/>
              <w:ind w:right="143"/>
              <w:jc w:val="right"/>
              <w:rPr>
                <w:rFonts w:hint="eastAsia" w:ascii="Microsoft JhengHei" w:eastAsia="Microsoft JhengHei"/>
                <w:b/>
                <w:sz w:val="24"/>
              </w:rPr>
            </w:pPr>
            <w:r>
              <w:rPr>
                <w:rFonts w:hint="eastAsia" w:ascii="Microsoft JhengHei" w:eastAsia="Microsoft JhengHei"/>
                <w:b/>
                <w:sz w:val="24"/>
              </w:rPr>
              <w:t>35.多么不情愿，我要离开大都会</w:t>
            </w:r>
          </w:p>
          <w:p>
            <w:pPr>
              <w:pStyle w:val="7"/>
              <w:spacing w:line="304" w:lineRule="exact"/>
              <w:ind w:right="232"/>
              <w:jc w:val="right"/>
              <w:rPr>
                <w:rFonts w:hint="eastAsia" w:ascii="Microsoft JhengHei" w:eastAsia="Microsoft JhengHei"/>
                <w:b/>
                <w:sz w:val="24"/>
              </w:rPr>
            </w:pPr>
            <w:r>
              <w:rPr>
                <w:rFonts w:hint="eastAsia" w:ascii="Microsoft JhengHei" w:eastAsia="Microsoft JhengHei"/>
                <w:b/>
                <w:sz w:val="24"/>
              </w:rPr>
              <w:t>博物馆，那里有开启美的钥匙，这种</w:t>
            </w:r>
          </w:p>
        </w:tc>
      </w:tr>
      <w:tr>
        <w:tblPrEx>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CellMar>
            <w:top w:w="0" w:type="dxa"/>
            <w:left w:w="0" w:type="dxa"/>
            <w:bottom w:w="0" w:type="dxa"/>
            <w:right w:w="0" w:type="dxa"/>
          </w:tblCellMar>
        </w:tblPrEx>
        <w:trPr>
          <w:trHeight w:val="272" w:hRule="atLeast"/>
        </w:trPr>
        <w:tc>
          <w:tcPr>
            <w:tcW w:w="5036" w:type="dxa"/>
            <w:tcBorders>
              <w:top w:val="nil"/>
              <w:left w:val="double" w:color="ECE9D8" w:sz="2" w:space="0"/>
              <w:bottom w:val="nil"/>
            </w:tcBorders>
          </w:tcPr>
          <w:p>
            <w:pPr>
              <w:pStyle w:val="7"/>
              <w:rPr>
                <w:rFonts w:ascii="Times New Roman"/>
                <w:sz w:val="20"/>
              </w:rPr>
            </w:pPr>
          </w:p>
        </w:tc>
        <w:tc>
          <w:tcPr>
            <w:tcW w:w="4300" w:type="dxa"/>
            <w:tcBorders>
              <w:top w:val="nil"/>
              <w:bottom w:val="nil"/>
            </w:tcBorders>
          </w:tcPr>
          <w:p>
            <w:pPr>
              <w:pStyle w:val="7"/>
              <w:spacing w:line="253" w:lineRule="exact"/>
              <w:ind w:left="154" w:right="221"/>
              <w:jc w:val="center"/>
              <w:rPr>
                <w:rFonts w:hint="eastAsia" w:ascii="Microsoft JhengHei" w:eastAsia="Microsoft JhengHei"/>
                <w:b/>
                <w:sz w:val="24"/>
              </w:rPr>
            </w:pPr>
            <w:r>
              <w:rPr>
                <w:rFonts w:hint="eastAsia" w:ascii="Microsoft JhengHei" w:eastAsia="Microsoft JhengHei"/>
                <w:b/>
                <w:sz w:val="24"/>
              </w:rPr>
              <w:t>美又被忽视了。而能看见的人却不需</w:t>
            </w:r>
          </w:p>
        </w:tc>
      </w:tr>
      <w:tr>
        <w:tblPrEx>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PrEx>
        <w:trPr>
          <w:trHeight w:val="6279" w:hRule="atLeast"/>
        </w:trPr>
        <w:tc>
          <w:tcPr>
            <w:tcW w:w="5036" w:type="dxa"/>
            <w:tcBorders>
              <w:top w:val="nil"/>
              <w:left w:val="double" w:color="ECE9D8" w:sz="2" w:space="0"/>
              <w:bottom w:val="nil"/>
            </w:tcBorders>
          </w:tcPr>
          <w:p>
            <w:pPr>
              <w:pStyle w:val="7"/>
              <w:spacing w:line="273" w:lineRule="auto"/>
              <w:ind w:left="161" w:right="147" w:firstLine="480"/>
              <w:jc w:val="both"/>
              <w:rPr>
                <w:sz w:val="24"/>
              </w:rPr>
            </w:pPr>
            <w:r>
              <w:rPr>
                <w:sz w:val="24"/>
              </w:rPr>
              <w:t xml:space="preserve">36. The evening of my second day of sight I should spend at a theatre or at the movies. Even now I often attend theatrical performances of all sorts, but the action of the play must be spelled into my hand by a companion. But how I should like to </w:t>
            </w:r>
            <w:r>
              <w:rPr>
                <w:spacing w:val="-4"/>
                <w:sz w:val="24"/>
              </w:rPr>
              <w:t xml:space="preserve">see </w:t>
            </w:r>
            <w:r>
              <w:rPr>
                <w:sz w:val="24"/>
              </w:rPr>
              <w:t xml:space="preserve">with my own eyes the fascinating figure </w:t>
            </w:r>
            <w:r>
              <w:rPr>
                <w:spacing w:val="-6"/>
                <w:sz w:val="24"/>
              </w:rPr>
              <w:t xml:space="preserve">of </w:t>
            </w:r>
            <w:r>
              <w:rPr>
                <w:sz w:val="24"/>
              </w:rPr>
              <w:t xml:space="preserve">Hamlet, or the gusty Falstaff amid colorful Elizabethan trappings! How I should like </w:t>
            </w:r>
            <w:r>
              <w:rPr>
                <w:spacing w:val="-6"/>
                <w:sz w:val="24"/>
              </w:rPr>
              <w:t xml:space="preserve">to </w:t>
            </w:r>
            <w:r>
              <w:rPr>
                <w:sz w:val="24"/>
              </w:rPr>
              <w:t xml:space="preserve">follow each movement of the graceful Hamlet, each strut of the hearty Falstaff! And since I could see only one play, </w:t>
            </w:r>
            <w:r>
              <w:rPr>
                <w:spacing w:val="-16"/>
                <w:sz w:val="24"/>
              </w:rPr>
              <w:t xml:space="preserve">I  </w:t>
            </w:r>
            <w:r>
              <w:rPr>
                <w:sz w:val="24"/>
              </w:rPr>
              <w:t xml:space="preserve">should be confronted by a many-horned dilemma, for there are scores of plays I should want to see.  You  who  have  </w:t>
            </w:r>
            <w:r>
              <w:rPr>
                <w:spacing w:val="-4"/>
                <w:sz w:val="24"/>
              </w:rPr>
              <w:t xml:space="preserve">eyes </w:t>
            </w:r>
            <w:r>
              <w:rPr>
                <w:sz w:val="24"/>
              </w:rPr>
              <w:t xml:space="preserve">can see any you like. How many of you, I wonder, when you gaze at a play, a movie, or any spectacle, realize and give thanks </w:t>
            </w:r>
            <w:r>
              <w:rPr>
                <w:spacing w:val="-4"/>
                <w:sz w:val="24"/>
              </w:rPr>
              <w:t xml:space="preserve">for </w:t>
            </w:r>
            <w:r>
              <w:rPr>
                <w:sz w:val="24"/>
              </w:rPr>
              <w:t>the miracle of sight which enables you</w:t>
            </w:r>
            <w:r>
              <w:rPr>
                <w:spacing w:val="30"/>
                <w:sz w:val="24"/>
              </w:rPr>
              <w:t xml:space="preserve"> </w:t>
            </w:r>
            <w:r>
              <w:rPr>
                <w:spacing w:val="-7"/>
                <w:sz w:val="24"/>
              </w:rPr>
              <w:t xml:space="preserve">to </w:t>
            </w:r>
            <w:r>
              <w:rPr>
                <w:sz w:val="24"/>
              </w:rPr>
              <w:t>enjoy its color , grace, and</w:t>
            </w:r>
            <w:r>
              <w:rPr>
                <w:spacing w:val="-7"/>
                <w:sz w:val="24"/>
              </w:rPr>
              <w:t xml:space="preserve"> </w:t>
            </w:r>
            <w:r>
              <w:rPr>
                <w:sz w:val="24"/>
              </w:rPr>
              <w:t>movement?</w:t>
            </w:r>
          </w:p>
        </w:tc>
        <w:tc>
          <w:tcPr>
            <w:tcW w:w="4300" w:type="dxa"/>
            <w:tcBorders>
              <w:top w:val="nil"/>
              <w:bottom w:val="nil"/>
            </w:tcBorders>
          </w:tcPr>
          <w:p>
            <w:pPr>
              <w:pStyle w:val="7"/>
              <w:spacing w:before="55" w:line="170" w:lineRule="auto"/>
              <w:ind w:left="165" w:right="232"/>
              <w:rPr>
                <w:rFonts w:hint="eastAsia" w:ascii="Microsoft JhengHei" w:eastAsia="Microsoft JhengHei"/>
                <w:b/>
                <w:sz w:val="24"/>
              </w:rPr>
            </w:pPr>
            <w:r>
              <w:rPr>
                <w:rFonts w:hint="eastAsia" w:ascii="Microsoft JhengHei" w:eastAsia="Microsoft JhengHei"/>
                <w:b/>
                <w:sz w:val="24"/>
              </w:rPr>
              <w:t>要到大都会博物馆去找到这开启美的钥匙。这相同的钥匙也在较小的博物馆，甚至小图书馆的书架上的书中等待着。当然，在我想象的能看见的有限时间里，我该选择那在尽短的时间内打开最伟大宝库的钥匙所在的地 方。</w:t>
            </w:r>
          </w:p>
          <w:p>
            <w:pPr>
              <w:pStyle w:val="7"/>
              <w:spacing w:before="3"/>
              <w:rPr>
                <w:rFonts w:ascii="Times New Roman"/>
                <w:sz w:val="26"/>
              </w:rPr>
            </w:pPr>
          </w:p>
          <w:p>
            <w:pPr>
              <w:pStyle w:val="7"/>
              <w:spacing w:line="170" w:lineRule="auto"/>
              <w:ind w:left="165" w:right="22" w:firstLine="482"/>
              <w:rPr>
                <w:rFonts w:hint="eastAsia" w:ascii="Microsoft JhengHei" w:eastAsia="Microsoft JhengHei"/>
                <w:b/>
                <w:sz w:val="24"/>
              </w:rPr>
            </w:pPr>
            <w:r>
              <w:rPr>
                <w:rFonts w:hint="eastAsia" w:ascii="Microsoft JhengHei" w:eastAsia="Microsoft JhengHei"/>
                <w:b/>
                <w:sz w:val="24"/>
              </w:rPr>
              <w:t>36.我能看见的第二天晚上我该  在剧院或电影院度过。甚至现在，我还是经常去看各种戏剧表演，但剧情需要由一个同伴拼写在我手上。我多么想亲眼看到哈姆雷特的迷人形象， 或者是那在艳丽多彩的伊丽莎白时代</w:t>
            </w:r>
            <w:r>
              <w:rPr>
                <w:rFonts w:hint="eastAsia" w:ascii="Microsoft JhengHei" w:eastAsia="Microsoft JhengHei"/>
                <w:b/>
                <w:spacing w:val="-2"/>
                <w:sz w:val="24"/>
              </w:rPr>
              <w:t>服饰中刮大风的伏尔斯塔夫！</w:t>
            </w:r>
            <w:r>
              <w:rPr>
                <w:rFonts w:hint="eastAsia" w:ascii="Microsoft JhengHei" w:eastAsia="Microsoft JhengHei"/>
                <w:b/>
                <w:spacing w:val="-15"/>
                <w:sz w:val="24"/>
              </w:rPr>
              <w:t>（</w:t>
            </w:r>
            <w:r>
              <w:rPr>
                <w:rFonts w:hint="eastAsia" w:ascii="Microsoft JhengHei" w:eastAsia="Microsoft JhengHei"/>
                <w:b/>
                <w:sz w:val="24"/>
              </w:rPr>
              <w:t>译注： 伏尔斯塔夫为莎士比亚剧中的一个滑</w:t>
            </w:r>
            <w:r>
              <w:rPr>
                <w:rFonts w:hint="eastAsia" w:ascii="Microsoft JhengHei" w:eastAsia="Microsoft JhengHei"/>
                <w:b/>
                <w:spacing w:val="-4"/>
                <w:sz w:val="24"/>
              </w:rPr>
              <w:t>稽喜剧人物，是莎剧《享利四世王》，</w:t>
            </w:r>
          </w:p>
          <w:p>
            <w:pPr>
              <w:pStyle w:val="7"/>
              <w:spacing w:line="170" w:lineRule="auto"/>
              <w:ind w:left="165" w:right="232"/>
              <w:rPr>
                <w:rFonts w:hint="eastAsia" w:ascii="Microsoft JhengHei" w:eastAsia="Microsoft JhengHei"/>
                <w:b/>
                <w:sz w:val="24"/>
              </w:rPr>
            </w:pPr>
            <w:r>
              <w:rPr>
                <w:rFonts w:hint="eastAsia" w:ascii="Microsoft JhengHei" w:eastAsia="Microsoft JhengHei"/>
                <w:b/>
                <w:sz w:val="24"/>
              </w:rPr>
              <w:t>《享利五世王》和《温莎的风流娘儿们》内个剧中的一个胖骑士，爱吹牛</w:t>
            </w:r>
          </w:p>
          <w:p>
            <w:pPr>
              <w:pStyle w:val="7"/>
              <w:spacing w:line="274" w:lineRule="exact"/>
              <w:ind w:left="165"/>
              <w:rPr>
                <w:rFonts w:hint="eastAsia" w:ascii="Microsoft JhengHei" w:eastAsia="Microsoft JhengHei"/>
                <w:b/>
                <w:sz w:val="24"/>
              </w:rPr>
            </w:pPr>
            <w:r>
              <w:rPr>
                <w:rFonts w:hint="eastAsia" w:ascii="Microsoft JhengHei" w:eastAsia="Microsoft JhengHei"/>
                <w:b/>
                <w:sz w:val="24"/>
              </w:rPr>
              <w:t>自夸，又胆小，但是他足智多谋，心</w:t>
            </w:r>
          </w:p>
        </w:tc>
      </w:tr>
      <w:tr>
        <w:tblPrEx>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PrEx>
        <w:trPr>
          <w:trHeight w:val="1406" w:hRule="atLeast"/>
        </w:trPr>
        <w:tc>
          <w:tcPr>
            <w:tcW w:w="5036" w:type="dxa"/>
            <w:tcBorders>
              <w:top w:val="nil"/>
              <w:left w:val="double" w:color="ECE9D8" w:sz="2" w:space="0"/>
            </w:tcBorders>
          </w:tcPr>
          <w:p>
            <w:pPr>
              <w:pStyle w:val="7"/>
              <w:spacing w:before="7"/>
              <w:rPr>
                <w:rFonts w:ascii="Times New Roman"/>
                <w:sz w:val="20"/>
              </w:rPr>
            </w:pPr>
          </w:p>
          <w:p>
            <w:pPr>
              <w:pStyle w:val="7"/>
              <w:spacing w:line="273" w:lineRule="auto"/>
              <w:ind w:left="161" w:right="147" w:firstLine="480"/>
              <w:jc w:val="both"/>
              <w:rPr>
                <w:sz w:val="24"/>
              </w:rPr>
            </w:pPr>
            <w:r>
              <w:rPr>
                <w:sz w:val="24"/>
              </w:rPr>
              <w:t>37. I cannot enjoy the beauty of rhythmic movement except in a sphere restricted to the touch of my hands. I can</w:t>
            </w:r>
          </w:p>
        </w:tc>
        <w:tc>
          <w:tcPr>
            <w:tcW w:w="4300" w:type="dxa"/>
            <w:tcBorders>
              <w:top w:val="nil"/>
            </w:tcBorders>
          </w:tcPr>
          <w:p>
            <w:pPr>
              <w:pStyle w:val="7"/>
              <w:spacing w:before="15" w:line="170" w:lineRule="auto"/>
              <w:ind w:left="165" w:right="232"/>
              <w:jc w:val="both"/>
              <w:rPr>
                <w:rFonts w:hint="eastAsia" w:ascii="Microsoft JhengHei" w:eastAsia="Microsoft JhengHei"/>
                <w:b/>
                <w:sz w:val="24"/>
              </w:rPr>
            </w:pPr>
            <w:r>
              <w:rPr>
                <w:rFonts w:hint="eastAsia" w:ascii="Microsoft JhengHei" w:eastAsia="Microsoft JhengHei"/>
                <w:b/>
                <w:sz w:val="24"/>
              </w:rPr>
              <w:t>地善良。）我多想领会优雅的哈姆雷特的每个动作，热忱的伏尔斯塔夫的每一个昂首阔步地样子！既然我只能看一个戏，我就会面临进退两难的困</w:t>
            </w:r>
          </w:p>
        </w:tc>
      </w:tr>
    </w:tbl>
    <w:p>
      <w:pPr>
        <w:spacing w:after="0" w:line="170" w:lineRule="auto"/>
        <w:jc w:val="both"/>
        <w:rPr>
          <w:rFonts w:hint="eastAsia" w:ascii="Microsoft JhengHei" w:eastAsia="Microsoft JhengHei"/>
          <w:sz w:val="24"/>
        </w:rPr>
        <w:sectPr>
          <w:pgSz w:w="11910" w:h="16840"/>
          <w:pgMar w:top="1080" w:right="820" w:bottom="1180" w:left="1500" w:header="855" w:footer="998" w:gutter="0"/>
          <w:cols w:space="720" w:num="1"/>
        </w:sectPr>
      </w:pPr>
    </w:p>
    <w:p>
      <w:pPr>
        <w:pStyle w:val="2"/>
        <w:spacing w:before="1"/>
        <w:rPr>
          <w:sz w:val="2"/>
        </w:rPr>
      </w:pPr>
    </w:p>
    <w:tbl>
      <w:tblPr>
        <w:tblStyle w:val="3"/>
        <w:tblW w:w="0" w:type="auto"/>
        <w:tblInd w:w="14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5036"/>
        <w:gridCol w:w="430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54" w:hRule="atLeast"/>
        </w:trPr>
        <w:tc>
          <w:tcPr>
            <w:tcW w:w="5036" w:type="dxa"/>
            <w:tcBorders>
              <w:left w:val="nil"/>
              <w:bottom w:val="double" w:color="ACA89A" w:sz="2" w:space="0"/>
              <w:right w:val="nil"/>
            </w:tcBorders>
          </w:tcPr>
          <w:p>
            <w:pPr>
              <w:pStyle w:val="7"/>
              <w:rPr>
                <w:rFonts w:ascii="Times New Roman"/>
                <w:sz w:val="22"/>
              </w:rPr>
            </w:pPr>
          </w:p>
        </w:tc>
        <w:tc>
          <w:tcPr>
            <w:tcW w:w="4300" w:type="dxa"/>
            <w:tcBorders>
              <w:left w:val="nil"/>
              <w:bottom w:val="double" w:color="ACA89A" w:sz="2" w:space="0"/>
              <w:right w:val="nil"/>
            </w:tcBorders>
          </w:tcPr>
          <w:p>
            <w:pPr>
              <w:pStyle w:val="7"/>
              <w:rPr>
                <w:rFonts w:ascii="Times New Roman"/>
                <w:sz w:val="2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635" w:hRule="atLeast"/>
        </w:trPr>
        <w:tc>
          <w:tcPr>
            <w:tcW w:w="5036" w:type="dxa"/>
            <w:tcBorders>
              <w:top w:val="double" w:color="ACA89A" w:sz="2" w:space="0"/>
              <w:left w:val="double" w:color="ECE9D8" w:sz="2" w:space="0"/>
              <w:bottom w:val="double" w:color="ACA89A" w:sz="2" w:space="0"/>
              <w:right w:val="double" w:color="ACA89A" w:sz="2" w:space="0"/>
            </w:tcBorders>
          </w:tcPr>
          <w:p>
            <w:pPr>
              <w:pStyle w:val="7"/>
              <w:spacing w:before="177" w:line="273" w:lineRule="auto"/>
              <w:ind w:left="161" w:right="145"/>
              <w:jc w:val="both"/>
              <w:rPr>
                <w:sz w:val="24"/>
              </w:rPr>
            </w:pPr>
            <w:r>
              <w:rPr>
                <w:sz w:val="24"/>
              </w:rPr>
              <w:t>vision only dimly the grace of a Pavlowa, although I know something of the delight of rhythm, for often I can sense the beat of music as it vibrates through the floor. I can well imagine that cadenced motion must be one of the most pleasing sights in the world. I have been able to gather something of this by tracing with my fingers the lines in sculptured marble; if this static grace can be so lovely, how much more acute must be the thrill of seeing grace in motion.</w:t>
            </w:r>
          </w:p>
          <w:p>
            <w:pPr>
              <w:pStyle w:val="7"/>
              <w:spacing w:before="4"/>
              <w:rPr>
                <w:rFonts w:ascii="Times New Roman"/>
                <w:sz w:val="25"/>
              </w:rPr>
            </w:pPr>
          </w:p>
          <w:p>
            <w:pPr>
              <w:pStyle w:val="7"/>
              <w:numPr>
                <w:ilvl w:val="0"/>
                <w:numId w:val="15"/>
              </w:numPr>
              <w:tabs>
                <w:tab w:val="left" w:pos="1078"/>
              </w:tabs>
              <w:spacing w:before="1" w:after="0" w:line="273" w:lineRule="auto"/>
              <w:ind w:left="161" w:right="147" w:firstLine="480"/>
              <w:jc w:val="both"/>
              <w:rPr>
                <w:sz w:val="24"/>
              </w:rPr>
            </w:pPr>
            <w:r>
              <w:rPr>
                <w:sz w:val="24"/>
              </w:rPr>
              <w:t xml:space="preserve">One of my dearest memories is </w:t>
            </w:r>
            <w:r>
              <w:rPr>
                <w:spacing w:val="-7"/>
                <w:sz w:val="24"/>
              </w:rPr>
              <w:t xml:space="preserve">of </w:t>
            </w:r>
            <w:r>
              <w:rPr>
                <w:sz w:val="24"/>
              </w:rPr>
              <w:t xml:space="preserve">the time when Joseph Jefferson allowed </w:t>
            </w:r>
            <w:r>
              <w:rPr>
                <w:spacing w:val="-7"/>
                <w:sz w:val="24"/>
              </w:rPr>
              <w:t xml:space="preserve">me </w:t>
            </w:r>
            <w:r>
              <w:rPr>
                <w:sz w:val="24"/>
              </w:rPr>
              <w:t xml:space="preserve">to touch his face and hands as he went through some of the gestures and speeches of his beloved Rip Van Winkle. I was able to catch thus a meager glimpse of the world of drama, and I shall never forget the delight of that moment. But, oh, how much I must miss, and how much pleasure you seeing ones can derive from watching and hearing the interplay of speech and movement </w:t>
            </w:r>
            <w:r>
              <w:rPr>
                <w:spacing w:val="-6"/>
                <w:sz w:val="24"/>
              </w:rPr>
              <w:t xml:space="preserve">in </w:t>
            </w:r>
            <w:r>
              <w:rPr>
                <w:sz w:val="24"/>
              </w:rPr>
              <w:t xml:space="preserve">the unfolding of a dramatic performance! If I could see only one play, I should </w:t>
            </w:r>
            <w:r>
              <w:rPr>
                <w:spacing w:val="-3"/>
                <w:sz w:val="24"/>
              </w:rPr>
              <w:t xml:space="preserve">know </w:t>
            </w:r>
            <w:r>
              <w:rPr>
                <w:sz w:val="24"/>
              </w:rPr>
              <w:t>how to picture in my \mind the action of a hundred plays which I have read or had transferred to me through the medium of the manual</w:t>
            </w:r>
            <w:r>
              <w:rPr>
                <w:spacing w:val="-3"/>
                <w:sz w:val="24"/>
              </w:rPr>
              <w:t xml:space="preserve"> </w:t>
            </w:r>
            <w:r>
              <w:rPr>
                <w:sz w:val="24"/>
              </w:rPr>
              <w:t>alphabet.</w:t>
            </w:r>
          </w:p>
          <w:p>
            <w:pPr>
              <w:pStyle w:val="7"/>
              <w:rPr>
                <w:rFonts w:ascii="Times New Roman"/>
                <w:sz w:val="26"/>
              </w:rPr>
            </w:pPr>
          </w:p>
          <w:p>
            <w:pPr>
              <w:pStyle w:val="7"/>
              <w:numPr>
                <w:ilvl w:val="0"/>
                <w:numId w:val="15"/>
              </w:numPr>
              <w:tabs>
                <w:tab w:val="left" w:pos="1139"/>
              </w:tabs>
              <w:spacing w:before="1" w:after="0" w:line="276" w:lineRule="auto"/>
              <w:ind w:left="161" w:right="148" w:firstLine="480"/>
              <w:jc w:val="both"/>
              <w:rPr>
                <w:sz w:val="24"/>
              </w:rPr>
            </w:pPr>
            <w:r>
              <w:rPr>
                <w:sz w:val="24"/>
              </w:rPr>
              <w:t xml:space="preserve">So, through the evening of </w:t>
            </w:r>
            <w:r>
              <w:rPr>
                <w:spacing w:val="-7"/>
                <w:sz w:val="24"/>
              </w:rPr>
              <w:t xml:space="preserve">my </w:t>
            </w:r>
            <w:r>
              <w:rPr>
                <w:sz w:val="24"/>
              </w:rPr>
              <w:t xml:space="preserve">second imaginary day of sight, the </w:t>
            </w:r>
            <w:r>
              <w:rPr>
                <w:spacing w:val="-4"/>
                <w:sz w:val="24"/>
              </w:rPr>
              <w:t>great</w:t>
            </w:r>
            <w:r>
              <w:rPr>
                <w:spacing w:val="49"/>
                <w:sz w:val="24"/>
              </w:rPr>
              <w:t xml:space="preserve"> </w:t>
            </w:r>
            <w:r>
              <w:rPr>
                <w:sz w:val="24"/>
              </w:rPr>
              <w:t>fingers of dramatic literature would crowd sleep from my</w:t>
            </w:r>
            <w:r>
              <w:rPr>
                <w:spacing w:val="-1"/>
                <w:sz w:val="24"/>
              </w:rPr>
              <w:t xml:space="preserve"> </w:t>
            </w:r>
            <w:r>
              <w:rPr>
                <w:sz w:val="24"/>
              </w:rPr>
              <w:t>eyes.</w:t>
            </w:r>
          </w:p>
          <w:p>
            <w:pPr>
              <w:pStyle w:val="7"/>
              <w:spacing w:before="9"/>
              <w:rPr>
                <w:rFonts w:ascii="Times New Roman"/>
                <w:sz w:val="23"/>
              </w:rPr>
            </w:pPr>
          </w:p>
          <w:p>
            <w:pPr>
              <w:pStyle w:val="7"/>
              <w:spacing w:before="1"/>
              <w:ind w:left="643"/>
              <w:rPr>
                <w:b/>
                <w:sz w:val="24"/>
              </w:rPr>
            </w:pPr>
            <w:r>
              <w:rPr>
                <w:b/>
                <w:color w:val="0000FF"/>
                <w:sz w:val="24"/>
              </w:rPr>
              <w:t>The Third Day</w:t>
            </w:r>
          </w:p>
          <w:p>
            <w:pPr>
              <w:pStyle w:val="7"/>
              <w:spacing w:before="7"/>
              <w:rPr>
                <w:rFonts w:ascii="Times New Roman"/>
                <w:sz w:val="27"/>
              </w:rPr>
            </w:pPr>
          </w:p>
          <w:p>
            <w:pPr>
              <w:pStyle w:val="7"/>
              <w:numPr>
                <w:ilvl w:val="0"/>
                <w:numId w:val="15"/>
              </w:numPr>
              <w:tabs>
                <w:tab w:val="left" w:pos="1123"/>
              </w:tabs>
              <w:spacing w:before="0" w:after="0" w:line="273" w:lineRule="auto"/>
              <w:ind w:left="161" w:right="147" w:firstLine="480"/>
              <w:jc w:val="both"/>
              <w:rPr>
                <w:sz w:val="24"/>
              </w:rPr>
            </w:pPr>
            <w:r>
              <w:rPr>
                <w:sz w:val="24"/>
              </w:rPr>
              <w:t xml:space="preserve">The following morning, I </w:t>
            </w:r>
            <w:r>
              <w:rPr>
                <w:spacing w:val="-3"/>
                <w:sz w:val="24"/>
              </w:rPr>
              <w:t xml:space="preserve">should </w:t>
            </w:r>
            <w:r>
              <w:rPr>
                <w:sz w:val="24"/>
              </w:rPr>
              <w:t>again greet the dawn, anxious to discover new delights, for I am sure that, for those who have eyes which really see, the dawn of each day must be a perpetually</w:t>
            </w:r>
            <w:r>
              <w:rPr>
                <w:spacing w:val="42"/>
                <w:sz w:val="24"/>
              </w:rPr>
              <w:t xml:space="preserve"> </w:t>
            </w:r>
            <w:r>
              <w:rPr>
                <w:sz w:val="24"/>
              </w:rPr>
              <w:t>new</w:t>
            </w:r>
          </w:p>
        </w:tc>
        <w:tc>
          <w:tcPr>
            <w:tcW w:w="4300" w:type="dxa"/>
            <w:tcBorders>
              <w:top w:val="double" w:color="ACA89A" w:sz="2" w:space="0"/>
              <w:left w:val="double" w:color="ACA89A" w:sz="2" w:space="0"/>
              <w:bottom w:val="double" w:color="ACA89A" w:sz="2" w:space="0"/>
              <w:right w:val="double" w:color="ACA89A" w:sz="2" w:space="0"/>
            </w:tcBorders>
          </w:tcPr>
          <w:p>
            <w:pPr>
              <w:pStyle w:val="7"/>
              <w:spacing w:before="172" w:line="170" w:lineRule="auto"/>
              <w:ind w:left="165" w:right="232"/>
              <w:jc w:val="both"/>
              <w:rPr>
                <w:rFonts w:hint="eastAsia" w:ascii="Microsoft JhengHei" w:eastAsia="Microsoft JhengHei"/>
                <w:b/>
                <w:sz w:val="24"/>
              </w:rPr>
            </w:pPr>
            <w:r>
              <w:rPr>
                <w:rFonts w:hint="eastAsia" w:ascii="Microsoft JhengHei" w:eastAsia="Microsoft JhengHei"/>
                <w:b/>
                <w:sz w:val="24"/>
              </w:rPr>
              <w:t>境，因为有几十部剧我都想看。你们有眼能看的人可以看你喜欢的任何一部剧。我不知道，当你们注视着这一部剧，一场电影，或任何奇观时，你们中间有多少人意识到并感激使你们享受到它的色彩、优雅和动作的视力奇迹？</w:t>
            </w:r>
          </w:p>
          <w:p>
            <w:pPr>
              <w:pStyle w:val="7"/>
              <w:spacing w:before="5"/>
              <w:rPr>
                <w:rFonts w:ascii="Times New Roman"/>
                <w:sz w:val="23"/>
              </w:rPr>
            </w:pPr>
          </w:p>
          <w:p>
            <w:pPr>
              <w:pStyle w:val="7"/>
              <w:tabs>
                <w:tab w:val="left" w:pos="1010"/>
              </w:tabs>
              <w:spacing w:line="170" w:lineRule="auto"/>
              <w:ind w:left="165" w:right="22" w:firstLine="241"/>
              <w:rPr>
                <w:rFonts w:hint="eastAsia" w:ascii="Microsoft JhengHei" w:eastAsia="Microsoft JhengHei"/>
                <w:b/>
                <w:sz w:val="24"/>
              </w:rPr>
            </w:pPr>
            <w:r>
              <w:rPr>
                <w:rFonts w:hint="eastAsia" w:ascii="Microsoft JhengHei" w:eastAsia="Microsoft JhengHei"/>
                <w:b/>
                <w:sz w:val="24"/>
              </w:rPr>
              <w:t>37.</w:t>
            </w:r>
            <w:r>
              <w:rPr>
                <w:rFonts w:hint="eastAsia" w:ascii="Microsoft JhengHei" w:eastAsia="Microsoft JhengHei"/>
                <w:b/>
                <w:sz w:val="24"/>
              </w:rPr>
              <w:tab/>
            </w:r>
            <w:r>
              <w:rPr>
                <w:rFonts w:hint="eastAsia" w:ascii="Microsoft JhengHei" w:eastAsia="Microsoft JhengHei"/>
                <w:b/>
                <w:sz w:val="24"/>
              </w:rPr>
              <w:t>除非在我的手能触摸到的范  围内，我不能享受那节奏感很强的动作的优美。尽管我懂得一些节奏的愉快，因为当音乐通过地板振动时，我经常能感觉到它的节拍，可是我也只</w:t>
            </w:r>
            <w:r>
              <w:rPr>
                <w:rFonts w:hint="eastAsia" w:ascii="Microsoft JhengHei" w:eastAsia="Microsoft JhengHei"/>
                <w:b/>
                <w:spacing w:val="-3"/>
                <w:sz w:val="24"/>
              </w:rPr>
              <w:t>能模糊地想象到一个巴甫洛娃</w:t>
            </w:r>
            <w:r>
              <w:rPr>
                <w:rFonts w:hint="eastAsia" w:ascii="Microsoft JhengHei" w:eastAsia="Microsoft JhengHei"/>
                <w:b/>
                <w:sz w:val="24"/>
              </w:rPr>
              <w:t>（译注： 原苏联的著名的女芭蕾舞演员）的优美。我能很好地想象到，有节拍的动作一定是世上最令人愉快的景象之</w:t>
            </w:r>
          </w:p>
          <w:p>
            <w:pPr>
              <w:pStyle w:val="7"/>
              <w:spacing w:line="170" w:lineRule="auto"/>
              <w:ind w:left="165" w:right="232"/>
              <w:jc w:val="both"/>
              <w:rPr>
                <w:rFonts w:hint="eastAsia" w:ascii="Microsoft JhengHei" w:eastAsia="Microsoft JhengHei"/>
                <w:b/>
                <w:sz w:val="24"/>
              </w:rPr>
            </w:pPr>
            <w:r>
              <w:rPr>
                <w:rFonts w:hint="eastAsia" w:ascii="Microsoft JhengHei" w:eastAsia="Microsoft JhengHei"/>
                <w:b/>
                <w:sz w:val="24"/>
              </w:rPr>
              <w:t>一。我已能用我的手指来摸索出大理石雕刻中的线条轮廓从而获得这样的一些感受；如果这种静态的雅致都是这么可爱，那么，看见那动态的雅致所感受到的激动该是多么强烈。</w:t>
            </w:r>
          </w:p>
          <w:p>
            <w:pPr>
              <w:pStyle w:val="7"/>
              <w:spacing w:before="9"/>
              <w:rPr>
                <w:rFonts w:ascii="Times New Roman"/>
                <w:sz w:val="22"/>
              </w:rPr>
            </w:pPr>
          </w:p>
          <w:p>
            <w:pPr>
              <w:pStyle w:val="7"/>
              <w:spacing w:line="170" w:lineRule="auto"/>
              <w:ind w:left="165" w:right="232" w:firstLine="482"/>
              <w:rPr>
                <w:rFonts w:hint="eastAsia" w:ascii="Microsoft JhengHei" w:hAnsi="Microsoft JhengHei" w:eastAsia="Microsoft JhengHei"/>
                <w:b/>
                <w:sz w:val="24"/>
              </w:rPr>
            </w:pPr>
            <w:r>
              <w:rPr>
                <w:rFonts w:hint="eastAsia" w:ascii="Microsoft JhengHei" w:hAnsi="Microsoft JhengHei" w:eastAsia="Microsoft JhengHei"/>
                <w:b/>
                <w:sz w:val="24"/>
              </w:rPr>
              <w:t>38.我最宝贵的记忆之一是那次</w:t>
            </w:r>
            <w:r>
              <w:rPr>
                <w:rFonts w:hint="eastAsia" w:ascii="Microsoft JhengHei" w:hAnsi="Microsoft JhengHei" w:eastAsia="Microsoft JhengHei"/>
                <w:b/>
                <w:w w:val="105"/>
                <w:sz w:val="24"/>
              </w:rPr>
              <w:t xml:space="preserve">约瑟夫·杰佛逊（译注：１８２９－ </w:t>
            </w:r>
            <w:r>
              <w:rPr>
                <w:rFonts w:hint="eastAsia" w:ascii="Microsoft JhengHei" w:hAnsi="Microsoft JhengHei" w:eastAsia="Microsoft JhengHei"/>
                <w:b/>
                <w:sz w:val="24"/>
              </w:rPr>
              <w:t>１９０５年，著名的美国演员。他所扮演的最有名的角色是根据美国作家</w:t>
            </w:r>
            <w:r>
              <w:rPr>
                <w:rFonts w:hint="eastAsia" w:ascii="Microsoft JhengHei" w:hAnsi="Microsoft JhengHei" w:eastAsia="Microsoft JhengHei"/>
                <w:b/>
                <w:w w:val="105"/>
                <w:sz w:val="24"/>
              </w:rPr>
              <w:t>华盛顿·艾文所创作的人物瑞</w:t>
            </w:r>
          </w:p>
          <w:p>
            <w:pPr>
              <w:pStyle w:val="7"/>
              <w:spacing w:line="170" w:lineRule="auto"/>
              <w:ind w:left="165" w:right="232"/>
              <w:jc w:val="both"/>
              <w:rPr>
                <w:rFonts w:hint="eastAsia" w:ascii="Microsoft JhengHei" w:hAnsi="Microsoft JhengHei" w:eastAsia="Microsoft JhengHei"/>
                <w:b/>
                <w:sz w:val="24"/>
              </w:rPr>
            </w:pPr>
            <w:r>
              <w:rPr>
                <w:rFonts w:hint="eastAsia" w:ascii="Microsoft JhengHei" w:hAnsi="Microsoft JhengHei" w:eastAsia="Microsoft JhengHei"/>
                <w:b/>
                <w:sz w:val="24"/>
              </w:rPr>
              <w:t>普·范·温克尔）表演完他心爱的角   色瑞普·范·温克尔的动作和对白后   让我摸他的脸和手。这样，我可以获得对梦幻世界微弱的一瞥。我将永志不忘那个时刻的愉快。但是，啊，我可能失去了多少，你们能看的人从戏剧表演中看动作，听语言的相互作用中产生了多少喜悦！如果我能哪怕是只能看一部剧，我都会知道怎样在我脑海中描绘我曾经读过的或通过手势字母的媒介向我转述的１００部剧的动作。</w:t>
            </w:r>
          </w:p>
          <w:p>
            <w:pPr>
              <w:pStyle w:val="7"/>
              <w:spacing w:before="4"/>
              <w:rPr>
                <w:rFonts w:ascii="Times New Roman"/>
                <w:sz w:val="22"/>
              </w:rPr>
            </w:pPr>
          </w:p>
          <w:p>
            <w:pPr>
              <w:pStyle w:val="7"/>
              <w:spacing w:line="170" w:lineRule="auto"/>
              <w:ind w:left="165" w:right="102" w:firstLine="482"/>
              <w:rPr>
                <w:rFonts w:hint="eastAsia" w:ascii="Microsoft JhengHei" w:eastAsia="Microsoft JhengHei"/>
                <w:b/>
                <w:sz w:val="24"/>
              </w:rPr>
            </w:pPr>
            <w:r>
              <w:rPr>
                <w:rFonts w:hint="eastAsia" w:ascii="Microsoft JhengHei" w:eastAsia="Microsoft JhengHei"/>
                <w:b/>
                <w:sz w:val="24"/>
              </w:rPr>
              <w:t>39.这样，通过我设想的能看见的第二天的夜晚，我用手指读过的大量</w:t>
            </w:r>
          </w:p>
        </w:tc>
      </w:tr>
    </w:tbl>
    <w:p>
      <w:pPr>
        <w:spacing w:after="0" w:line="170" w:lineRule="auto"/>
        <w:rPr>
          <w:rFonts w:hint="eastAsia" w:ascii="Microsoft JhengHei" w:eastAsia="Microsoft JhengHei"/>
          <w:sz w:val="24"/>
        </w:rPr>
        <w:sectPr>
          <w:headerReference r:id="rId10" w:type="default"/>
          <w:pgSz w:w="11910" w:h="16840"/>
          <w:pgMar w:top="1040" w:right="820" w:bottom="1180" w:left="1500" w:header="854" w:footer="998" w:gutter="0"/>
          <w:cols w:space="720" w:num="1"/>
        </w:sectPr>
      </w:pPr>
    </w:p>
    <w:p>
      <w:pPr>
        <w:pStyle w:val="2"/>
        <w:rPr>
          <w:sz w:val="20"/>
        </w:rPr>
      </w:pPr>
    </w:p>
    <w:p>
      <w:pPr>
        <w:pStyle w:val="2"/>
        <w:spacing w:before="1"/>
        <w:rPr>
          <w:sz w:val="12"/>
        </w:rPr>
      </w:pPr>
    </w:p>
    <w:tbl>
      <w:tblPr>
        <w:tblStyle w:val="3"/>
        <w:tblW w:w="0" w:type="auto"/>
        <w:tblInd w:w="146" w:type="dxa"/>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Layout w:type="fixed"/>
        <w:tblCellMar>
          <w:top w:w="0" w:type="dxa"/>
          <w:left w:w="0" w:type="dxa"/>
          <w:bottom w:w="0" w:type="dxa"/>
          <w:right w:w="0" w:type="dxa"/>
        </w:tblCellMar>
      </w:tblPr>
      <w:tblGrid>
        <w:gridCol w:w="5036"/>
        <w:gridCol w:w="4300"/>
      </w:tblGrid>
      <w:tr>
        <w:tblPrEx>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CellMar>
            <w:top w:w="0" w:type="dxa"/>
            <w:left w:w="0" w:type="dxa"/>
            <w:bottom w:w="0" w:type="dxa"/>
            <w:right w:w="0" w:type="dxa"/>
          </w:tblCellMar>
        </w:tblPrEx>
        <w:trPr>
          <w:trHeight w:val="13635" w:hRule="atLeast"/>
        </w:trPr>
        <w:tc>
          <w:tcPr>
            <w:tcW w:w="5036" w:type="dxa"/>
            <w:tcBorders>
              <w:left w:val="double" w:color="ECE9D8" w:sz="2" w:space="0"/>
            </w:tcBorders>
          </w:tcPr>
          <w:p>
            <w:pPr>
              <w:pStyle w:val="7"/>
              <w:spacing w:before="178"/>
              <w:ind w:left="161"/>
              <w:rPr>
                <w:sz w:val="24"/>
              </w:rPr>
            </w:pPr>
            <w:r>
              <w:rPr>
                <w:sz w:val="24"/>
              </w:rPr>
              <w:t>revelation of beauty.</w:t>
            </w:r>
          </w:p>
          <w:p>
            <w:pPr>
              <w:pStyle w:val="7"/>
              <w:spacing w:before="7"/>
              <w:rPr>
                <w:rFonts w:ascii="Times New Roman"/>
                <w:sz w:val="27"/>
              </w:rPr>
            </w:pPr>
          </w:p>
          <w:p>
            <w:pPr>
              <w:pStyle w:val="7"/>
              <w:numPr>
                <w:ilvl w:val="0"/>
                <w:numId w:val="16"/>
              </w:numPr>
              <w:tabs>
                <w:tab w:val="left" w:pos="1035"/>
              </w:tabs>
              <w:spacing w:before="1" w:after="0" w:line="273" w:lineRule="auto"/>
              <w:ind w:left="161" w:right="147" w:firstLine="480"/>
              <w:jc w:val="both"/>
              <w:rPr>
                <w:sz w:val="24"/>
              </w:rPr>
            </w:pPr>
            <w:r>
              <w:rPr>
                <w:smallCaps w:val="0"/>
                <w:sz w:val="24"/>
              </w:rPr>
              <w:t xml:space="preserve">This, according to the terms of </w:t>
            </w:r>
            <w:r>
              <w:rPr>
                <w:smallCaps w:val="0"/>
                <w:spacing w:val="-7"/>
                <w:sz w:val="24"/>
              </w:rPr>
              <w:t xml:space="preserve">my </w:t>
            </w:r>
            <w:r>
              <w:rPr>
                <w:smallCaps w:val="0"/>
                <w:sz w:val="24"/>
              </w:rPr>
              <w:t xml:space="preserve">imagined miracle, is to be my third and last day of sight. I shall have no time to waste in regrets or longings; there is too much  to see. The first day I devoted to my friends, animate and inanimate. The second revealed to me the history of man </w:t>
            </w:r>
            <w:r>
              <w:rPr>
                <w:smallCaps w:val="0"/>
                <w:spacing w:val="-5"/>
                <w:sz w:val="24"/>
              </w:rPr>
              <w:t xml:space="preserve">and </w:t>
            </w:r>
            <w:r>
              <w:rPr>
                <w:smallCaps w:val="0"/>
                <w:sz w:val="24"/>
              </w:rPr>
              <w:t xml:space="preserve">Nature. Today I shall spend in the workaday world of the present, amid the haunts </w:t>
            </w:r>
            <w:r>
              <w:rPr>
                <w:smallCaps w:val="0"/>
                <w:spacing w:val="-7"/>
                <w:sz w:val="24"/>
              </w:rPr>
              <w:t xml:space="preserve">of </w:t>
            </w:r>
            <w:r>
              <w:rPr>
                <w:smallCaps w:val="0"/>
                <w:sz w:val="24"/>
              </w:rPr>
              <w:t xml:space="preserve">men going about the business of life. And where can one find so many activities </w:t>
            </w:r>
            <w:r>
              <w:rPr>
                <w:smallCaps w:val="0"/>
                <w:spacing w:val="-4"/>
                <w:sz w:val="24"/>
              </w:rPr>
              <w:t xml:space="preserve">and </w:t>
            </w:r>
            <w:r>
              <w:rPr>
                <w:smallCaps w:val="0"/>
                <w:sz w:val="24"/>
              </w:rPr>
              <w:t>conditions of men as in New York? So the city becomes my</w:t>
            </w:r>
            <w:r>
              <w:rPr>
                <w:smallCaps w:val="0"/>
                <w:spacing w:val="-4"/>
                <w:sz w:val="24"/>
              </w:rPr>
              <w:t xml:space="preserve"> </w:t>
            </w:r>
            <w:r>
              <w:rPr>
                <w:smallCaps w:val="0"/>
                <w:sz w:val="24"/>
              </w:rPr>
              <w:t>destination.</w:t>
            </w:r>
          </w:p>
          <w:p>
            <w:pPr>
              <w:pStyle w:val="7"/>
              <w:spacing w:before="7"/>
              <w:rPr>
                <w:rFonts w:ascii="Times New Roman"/>
                <w:sz w:val="25"/>
              </w:rPr>
            </w:pPr>
          </w:p>
          <w:p>
            <w:pPr>
              <w:pStyle w:val="7"/>
              <w:numPr>
                <w:ilvl w:val="0"/>
                <w:numId w:val="16"/>
              </w:numPr>
              <w:tabs>
                <w:tab w:val="left" w:pos="1069"/>
              </w:tabs>
              <w:spacing w:before="1" w:after="0" w:line="273" w:lineRule="auto"/>
              <w:ind w:left="161" w:right="146" w:firstLine="480"/>
              <w:jc w:val="both"/>
              <w:rPr>
                <w:sz w:val="24"/>
              </w:rPr>
            </w:pPr>
            <w:r>
              <w:rPr>
                <w:smallCaps w:val="0"/>
                <w:sz w:val="24"/>
              </w:rPr>
              <w:t xml:space="preserve">I start from my home in the quiet little suburb of Forest Hills, Long Island. Here , surrounded by green lawns, trees, and flowers, are neat little houses, happy with the voices and movements of </w:t>
            </w:r>
            <w:r>
              <w:rPr>
                <w:smallCaps w:val="0"/>
                <w:spacing w:val="-3"/>
                <w:sz w:val="24"/>
              </w:rPr>
              <w:t xml:space="preserve">wives  </w:t>
            </w:r>
            <w:r>
              <w:rPr>
                <w:smallCaps w:val="0"/>
                <w:sz w:val="24"/>
              </w:rPr>
              <w:t xml:space="preserve">and children, havens of peaceful rest </w:t>
            </w:r>
            <w:r>
              <w:rPr>
                <w:smallCaps w:val="0"/>
                <w:spacing w:val="-4"/>
                <w:sz w:val="24"/>
              </w:rPr>
              <w:t xml:space="preserve">for </w:t>
            </w:r>
            <w:r>
              <w:rPr>
                <w:smallCaps w:val="0"/>
                <w:sz w:val="24"/>
              </w:rPr>
              <w:t xml:space="preserve">men who toil in the city. I drive across the lacy structure of steel which spans the East River, and I get a new and startling vision of the power and ingenuity of the mind </w:t>
            </w:r>
            <w:r>
              <w:rPr>
                <w:smallCaps w:val="0"/>
                <w:spacing w:val="-6"/>
                <w:sz w:val="24"/>
              </w:rPr>
              <w:t xml:space="preserve">of </w:t>
            </w:r>
            <w:r>
              <w:rPr>
                <w:smallCaps w:val="0"/>
                <w:sz w:val="24"/>
              </w:rPr>
              <w:t>man. Busy boasts chug and scurry about the river - racy speed boat, stolid, snorting tugs. If I had long days of sight ahead, I should spend many of them watching the delightful activity upon the</w:t>
            </w:r>
            <w:r>
              <w:rPr>
                <w:smallCaps w:val="0"/>
                <w:spacing w:val="-4"/>
                <w:sz w:val="24"/>
              </w:rPr>
              <w:t xml:space="preserve"> </w:t>
            </w:r>
            <w:r>
              <w:rPr>
                <w:smallCaps w:val="0"/>
                <w:sz w:val="24"/>
              </w:rPr>
              <w:t>river.</w:t>
            </w:r>
          </w:p>
          <w:p>
            <w:pPr>
              <w:pStyle w:val="7"/>
              <w:spacing w:before="8"/>
              <w:rPr>
                <w:rFonts w:ascii="Times New Roman"/>
                <w:sz w:val="25"/>
              </w:rPr>
            </w:pPr>
          </w:p>
          <w:p>
            <w:pPr>
              <w:pStyle w:val="7"/>
              <w:spacing w:before="1" w:line="273" w:lineRule="auto"/>
              <w:ind w:left="161" w:right="147" w:firstLine="480"/>
              <w:jc w:val="both"/>
              <w:rPr>
                <w:sz w:val="24"/>
              </w:rPr>
            </w:pPr>
            <w:r>
              <w:rPr>
                <w:sz w:val="24"/>
              </w:rPr>
              <w:t>43 I look ahead, and before me rise the fantastic towers of New York, a city that seems to have stepped from the pages of a fairy story. What an awe-inspiring sight, these glittering spires. these vast banks of stone and steel-structures such as the gods might build for themselves! This animated picture is a part of the lives of millions of people every day. How many, I wonder, give it so much as a seconds glance? Very few, I fear, Their eyes are blind to this magnificent</w:t>
            </w:r>
          </w:p>
        </w:tc>
        <w:tc>
          <w:tcPr>
            <w:tcW w:w="4300" w:type="dxa"/>
          </w:tcPr>
          <w:p>
            <w:pPr>
              <w:pStyle w:val="7"/>
              <w:spacing w:before="172" w:line="170" w:lineRule="auto"/>
              <w:ind w:left="165" w:right="232"/>
              <w:rPr>
                <w:rFonts w:hint="eastAsia" w:ascii="Microsoft JhengHei" w:eastAsia="Microsoft JhengHei"/>
                <w:b/>
                <w:sz w:val="24"/>
              </w:rPr>
            </w:pPr>
            <w:r>
              <w:rPr>
                <w:rFonts w:hint="eastAsia" w:ascii="Microsoft JhengHei" w:eastAsia="Microsoft JhengHei"/>
                <w:b/>
                <w:sz w:val="24"/>
              </w:rPr>
              <w:t>戏剧文学会因我的眼睛看了后又在我的睡梦中都涌现出来。</w:t>
            </w:r>
          </w:p>
          <w:p>
            <w:pPr>
              <w:pStyle w:val="7"/>
              <w:rPr>
                <w:rFonts w:ascii="Times New Roman"/>
                <w:sz w:val="24"/>
              </w:rPr>
            </w:pPr>
          </w:p>
          <w:p>
            <w:pPr>
              <w:pStyle w:val="7"/>
              <w:spacing w:before="1"/>
              <w:rPr>
                <w:rFonts w:ascii="Times New Roman"/>
                <w:sz w:val="19"/>
              </w:rPr>
            </w:pPr>
          </w:p>
          <w:p>
            <w:pPr>
              <w:pStyle w:val="7"/>
              <w:spacing w:before="1"/>
              <w:ind w:left="165"/>
              <w:rPr>
                <w:rFonts w:hint="eastAsia" w:ascii="Microsoft JhengHei" w:eastAsia="Microsoft JhengHei"/>
                <w:b/>
                <w:sz w:val="24"/>
              </w:rPr>
            </w:pPr>
            <w:r>
              <w:rPr>
                <w:rFonts w:hint="eastAsia" w:ascii="Microsoft JhengHei" w:eastAsia="Microsoft JhengHei"/>
                <w:b/>
                <w:color w:val="0000FF"/>
                <w:sz w:val="24"/>
              </w:rPr>
              <w:t>第三天</w:t>
            </w:r>
          </w:p>
          <w:p>
            <w:pPr>
              <w:pStyle w:val="7"/>
              <w:spacing w:before="10"/>
              <w:rPr>
                <w:rFonts w:ascii="Times New Roman"/>
                <w:sz w:val="23"/>
              </w:rPr>
            </w:pPr>
          </w:p>
          <w:p>
            <w:pPr>
              <w:pStyle w:val="7"/>
              <w:numPr>
                <w:ilvl w:val="0"/>
                <w:numId w:val="17"/>
              </w:numPr>
              <w:tabs>
                <w:tab w:val="left" w:pos="1011"/>
              </w:tabs>
              <w:spacing w:before="0" w:after="0" w:line="170" w:lineRule="auto"/>
              <w:ind w:left="165" w:right="143" w:firstLine="482"/>
              <w:jc w:val="both"/>
              <w:rPr>
                <w:rFonts w:hint="eastAsia" w:ascii="Microsoft JhengHei" w:eastAsia="Microsoft JhengHei"/>
                <w:b/>
                <w:sz w:val="24"/>
              </w:rPr>
            </w:pPr>
            <w:r>
              <w:rPr>
                <w:rFonts w:hint="eastAsia" w:ascii="Microsoft JhengHei" w:eastAsia="Microsoft JhengHei"/>
                <w:b/>
                <w:spacing w:val="-4"/>
                <w:sz w:val="24"/>
              </w:rPr>
              <w:t>接下来这一天的早上，我再次迎接黎明，迫切地要发现新的愉快， 因我确信，对那些有眼睛能真正看见的人来说，每天的黎明一定是一种美的永恒新展露。</w:t>
            </w:r>
          </w:p>
          <w:p>
            <w:pPr>
              <w:pStyle w:val="7"/>
              <w:spacing w:before="7"/>
              <w:rPr>
                <w:rFonts w:ascii="Times New Roman"/>
                <w:sz w:val="26"/>
              </w:rPr>
            </w:pPr>
          </w:p>
          <w:p>
            <w:pPr>
              <w:pStyle w:val="7"/>
              <w:numPr>
                <w:ilvl w:val="0"/>
                <w:numId w:val="17"/>
              </w:numPr>
              <w:tabs>
                <w:tab w:val="left" w:pos="770"/>
              </w:tabs>
              <w:spacing w:before="0" w:after="0" w:line="170" w:lineRule="auto"/>
              <w:ind w:left="165" w:right="144" w:firstLine="241"/>
              <w:jc w:val="left"/>
              <w:rPr>
                <w:rFonts w:hint="eastAsia" w:ascii="Microsoft JhengHei" w:eastAsia="Microsoft JhengHei"/>
                <w:b/>
                <w:sz w:val="24"/>
              </w:rPr>
            </w:pPr>
            <w:r>
              <w:rPr>
                <w:rFonts w:hint="eastAsia" w:ascii="Microsoft JhengHei" w:eastAsia="Microsoft JhengHei"/>
                <w:b/>
                <w:spacing w:val="-3"/>
                <w:sz w:val="24"/>
              </w:rPr>
              <w:t>按我设想出现奇迹的条件，这将是我能看见的第三天，也是最后的一天。我没有时间去浪费在后悔中或渴望中，要看的东西太多了。第一天我献给了我的朋友们，有生命的和无生命的。第二天向我展示了人类和自然的历史。今天我将在当今的平凡世界里度过，在为生活事务忙碌的人们常去的地方度过。而何处人们才能找到像在纽约的人这样多的活动和条件  呢？所以，纽约便成了我的去处。</w:t>
            </w:r>
          </w:p>
          <w:p>
            <w:pPr>
              <w:pStyle w:val="7"/>
              <w:spacing w:before="1"/>
              <w:rPr>
                <w:rFonts w:ascii="Times New Roman"/>
                <w:sz w:val="23"/>
              </w:rPr>
            </w:pPr>
          </w:p>
          <w:p>
            <w:pPr>
              <w:pStyle w:val="7"/>
              <w:spacing w:line="170" w:lineRule="auto"/>
              <w:ind w:left="165" w:right="232" w:firstLine="482"/>
              <w:rPr>
                <w:rFonts w:hint="eastAsia" w:ascii="Microsoft JhengHei" w:eastAsia="Microsoft JhengHei"/>
                <w:b/>
                <w:sz w:val="24"/>
              </w:rPr>
            </w:pPr>
            <w:r>
              <w:rPr>
                <w:rFonts w:hint="eastAsia" w:ascii="Microsoft JhengHei" w:eastAsia="Microsoft JhengHei"/>
                <w:b/>
                <w:sz w:val="24"/>
              </w:rPr>
              <w:t>42.我从我在长岛森林岗静静的小郊区的家出发，这里，芳草绿树鲜花环绕着整洁的小住房，妻子和孩子欢声笑语，其乐融融，是城里辛劳的人们安宁的避风港。我驾车通过那跨越东河的带花边的钢铁建筑，从而对人类头脑的独创性和威力获得一个新的令人震惊的视觉。繁忙的船只在河上鸣叫着来来往往－－－高速快艇和笨头笨脑喘着气的拖驳。如果我能看见的日子更长些，我要花更多的时间看看这河上快乐的景象。</w:t>
            </w:r>
          </w:p>
          <w:p>
            <w:pPr>
              <w:pStyle w:val="7"/>
              <w:spacing w:before="11"/>
              <w:rPr>
                <w:rFonts w:ascii="Times New Roman"/>
                <w:sz w:val="22"/>
              </w:rPr>
            </w:pPr>
          </w:p>
          <w:p>
            <w:pPr>
              <w:pStyle w:val="7"/>
              <w:spacing w:line="170" w:lineRule="auto"/>
              <w:ind w:left="165" w:right="143" w:firstLine="482"/>
              <w:jc w:val="both"/>
              <w:rPr>
                <w:rFonts w:hint="eastAsia" w:ascii="Microsoft JhengHei" w:eastAsia="Microsoft JhengHei"/>
                <w:b/>
                <w:sz w:val="24"/>
              </w:rPr>
            </w:pPr>
            <w:r>
              <w:rPr>
                <w:rFonts w:hint="eastAsia" w:ascii="Microsoft JhengHei" w:eastAsia="Microsoft JhengHei"/>
                <w:b/>
                <w:sz w:val="24"/>
              </w:rPr>
              <w:t>43.</w:t>
            </w:r>
            <w:r>
              <w:rPr>
                <w:rFonts w:hint="eastAsia" w:ascii="Microsoft JhengHei" w:eastAsia="Microsoft JhengHei"/>
                <w:b/>
                <w:spacing w:val="-6"/>
                <w:sz w:val="24"/>
              </w:rPr>
              <w:t>我展望前头，纽约的高楼大厦在我前面升起，似乎是从童话故事的篇章中出现的一座城市，多么令人敬畏的景象，这些闪闪发光的尖塔，这些巨大的石头与钢铁的建筑群，就像众神为他们自己而建的！这幅生气勃</w:t>
            </w:r>
          </w:p>
        </w:tc>
      </w:tr>
    </w:tbl>
    <w:p>
      <w:pPr>
        <w:spacing w:after="0" w:line="170" w:lineRule="auto"/>
        <w:jc w:val="both"/>
        <w:rPr>
          <w:rFonts w:hint="eastAsia" w:ascii="Microsoft JhengHei" w:eastAsia="Microsoft JhengHei"/>
          <w:sz w:val="24"/>
        </w:rPr>
        <w:sectPr>
          <w:headerReference r:id="rId11" w:type="default"/>
          <w:pgSz w:w="11910" w:h="16840"/>
          <w:pgMar w:top="1080" w:right="820" w:bottom="1180" w:left="1500" w:header="855" w:footer="998" w:gutter="0"/>
          <w:cols w:space="720" w:num="1"/>
        </w:sectPr>
      </w:pPr>
    </w:p>
    <w:p>
      <w:pPr>
        <w:pStyle w:val="2"/>
        <w:rPr>
          <w:sz w:val="20"/>
        </w:rPr>
      </w:pPr>
    </w:p>
    <w:p>
      <w:pPr>
        <w:pStyle w:val="2"/>
        <w:spacing w:before="1"/>
        <w:rPr>
          <w:sz w:val="12"/>
        </w:rPr>
      </w:pPr>
    </w:p>
    <w:tbl>
      <w:tblPr>
        <w:tblStyle w:val="3"/>
        <w:tblW w:w="0" w:type="auto"/>
        <w:tblInd w:w="146" w:type="dxa"/>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Layout w:type="fixed"/>
        <w:tblCellMar>
          <w:top w:w="0" w:type="dxa"/>
          <w:left w:w="0" w:type="dxa"/>
          <w:bottom w:w="0" w:type="dxa"/>
          <w:right w:w="0" w:type="dxa"/>
        </w:tblCellMar>
      </w:tblPr>
      <w:tblGrid>
        <w:gridCol w:w="5036"/>
        <w:gridCol w:w="4300"/>
      </w:tblGrid>
      <w:tr>
        <w:tblPrEx>
          <w:tblBorders>
            <w:top w:val="double" w:color="ACA89A" w:sz="2" w:space="0"/>
            <w:left w:val="double" w:color="ACA89A" w:sz="2" w:space="0"/>
            <w:bottom w:val="double" w:color="ACA89A" w:sz="2" w:space="0"/>
            <w:right w:val="double" w:color="ACA89A" w:sz="2" w:space="0"/>
            <w:insideH w:val="double" w:color="ACA89A" w:sz="2" w:space="0"/>
            <w:insideV w:val="double" w:color="ACA89A" w:sz="2" w:space="0"/>
          </w:tblBorders>
          <w:tblCellMar>
            <w:top w:w="0" w:type="dxa"/>
            <w:left w:w="0" w:type="dxa"/>
            <w:bottom w:w="0" w:type="dxa"/>
            <w:right w:w="0" w:type="dxa"/>
          </w:tblCellMar>
        </w:tblPrEx>
        <w:trPr>
          <w:trHeight w:val="13602" w:hRule="atLeast"/>
        </w:trPr>
        <w:tc>
          <w:tcPr>
            <w:tcW w:w="5036" w:type="dxa"/>
            <w:tcBorders>
              <w:left w:val="double" w:color="ECE9D8" w:sz="2" w:space="0"/>
            </w:tcBorders>
          </w:tcPr>
          <w:p>
            <w:pPr>
              <w:pStyle w:val="7"/>
              <w:spacing w:before="178"/>
              <w:ind w:left="161"/>
              <w:rPr>
                <w:sz w:val="24"/>
              </w:rPr>
            </w:pPr>
            <w:r>
              <w:rPr>
                <w:sz w:val="24"/>
              </w:rPr>
              <w:t>sight because it is so familiar to them.</w:t>
            </w:r>
          </w:p>
          <w:p>
            <w:pPr>
              <w:pStyle w:val="7"/>
              <w:spacing w:before="7"/>
              <w:rPr>
                <w:rFonts w:ascii="Times New Roman"/>
                <w:sz w:val="27"/>
              </w:rPr>
            </w:pPr>
          </w:p>
          <w:p>
            <w:pPr>
              <w:pStyle w:val="7"/>
              <w:numPr>
                <w:ilvl w:val="0"/>
                <w:numId w:val="18"/>
              </w:numPr>
              <w:tabs>
                <w:tab w:val="left" w:pos="1078"/>
              </w:tabs>
              <w:spacing w:before="1" w:after="0" w:line="273" w:lineRule="auto"/>
              <w:ind w:left="161" w:right="148" w:firstLine="480"/>
              <w:jc w:val="both"/>
              <w:rPr>
                <w:sz w:val="24"/>
              </w:rPr>
            </w:pPr>
            <w:r>
              <w:rPr>
                <w:sz w:val="24"/>
              </w:rPr>
              <w:t xml:space="preserve">I hurry to the top of one of </w:t>
            </w:r>
            <w:r>
              <w:rPr>
                <w:spacing w:val="-3"/>
                <w:sz w:val="24"/>
              </w:rPr>
              <w:t>those</w:t>
            </w:r>
            <w:r>
              <w:rPr>
                <w:spacing w:val="51"/>
                <w:sz w:val="24"/>
              </w:rPr>
              <w:t xml:space="preserve"> </w:t>
            </w:r>
            <w:r>
              <w:rPr>
                <w:sz w:val="24"/>
              </w:rPr>
              <w:t xml:space="preserve">gigantic structures, the Empire </w:t>
            </w:r>
            <w:r>
              <w:rPr>
                <w:spacing w:val="-3"/>
                <w:sz w:val="24"/>
              </w:rPr>
              <w:t xml:space="preserve">State </w:t>
            </w:r>
            <w:r>
              <w:rPr>
                <w:sz w:val="24"/>
              </w:rPr>
              <w:t xml:space="preserve">Building, for there, a short time ago, I </w:t>
            </w:r>
            <w:r>
              <w:rPr>
                <w:spacing w:val="-3"/>
                <w:sz w:val="24"/>
              </w:rPr>
              <w:t xml:space="preserve">"saw" </w:t>
            </w:r>
            <w:r>
              <w:rPr>
                <w:sz w:val="24"/>
              </w:rPr>
              <w:t xml:space="preserve">the city below through the eyes of my secretary. I am anxious to compare </w:t>
            </w:r>
            <w:r>
              <w:rPr>
                <w:spacing w:val="-8"/>
                <w:sz w:val="24"/>
              </w:rPr>
              <w:t xml:space="preserve">my </w:t>
            </w:r>
            <w:r>
              <w:rPr>
                <w:sz w:val="24"/>
              </w:rPr>
              <w:t xml:space="preserve">fancy with reality. I am sure I should not be disappointed in the panorama spread </w:t>
            </w:r>
            <w:r>
              <w:rPr>
                <w:spacing w:val="-4"/>
                <w:sz w:val="24"/>
              </w:rPr>
              <w:t xml:space="preserve">out </w:t>
            </w:r>
            <w:r>
              <w:rPr>
                <w:sz w:val="24"/>
              </w:rPr>
              <w:t>before me, for to me it would be a vision of another</w:t>
            </w:r>
            <w:r>
              <w:rPr>
                <w:spacing w:val="-1"/>
                <w:sz w:val="24"/>
              </w:rPr>
              <w:t xml:space="preserve"> </w:t>
            </w:r>
            <w:r>
              <w:rPr>
                <w:sz w:val="24"/>
              </w:rPr>
              <w:t>world.</w:t>
            </w:r>
          </w:p>
          <w:p>
            <w:pPr>
              <w:pStyle w:val="7"/>
              <w:spacing w:before="3"/>
              <w:rPr>
                <w:rFonts w:ascii="Times New Roman"/>
                <w:sz w:val="25"/>
              </w:rPr>
            </w:pPr>
          </w:p>
          <w:p>
            <w:pPr>
              <w:pStyle w:val="7"/>
              <w:numPr>
                <w:ilvl w:val="0"/>
                <w:numId w:val="18"/>
              </w:numPr>
              <w:tabs>
                <w:tab w:val="left" w:pos="1048"/>
              </w:tabs>
              <w:spacing w:before="0" w:after="0" w:line="273" w:lineRule="auto"/>
              <w:ind w:left="161" w:right="146" w:firstLine="480"/>
              <w:jc w:val="both"/>
              <w:rPr>
                <w:sz w:val="24"/>
              </w:rPr>
            </w:pPr>
            <w:r>
              <w:rPr>
                <w:sz w:val="24"/>
              </w:rPr>
              <w:t xml:space="preserve">Now I begin my rounds of the </w:t>
            </w:r>
            <w:r>
              <w:rPr>
                <w:spacing w:val="-3"/>
                <w:sz w:val="24"/>
              </w:rPr>
              <w:t xml:space="preserve">city. </w:t>
            </w:r>
            <w:r>
              <w:rPr>
                <w:sz w:val="24"/>
              </w:rPr>
              <w:t xml:space="preserve">First, I stand at a busy corner, merely looking at people, trying by sight of them to understand something of their live. I see smiles, and I am happy. I see </w:t>
            </w:r>
            <w:r>
              <w:rPr>
                <w:spacing w:val="-3"/>
                <w:sz w:val="24"/>
              </w:rPr>
              <w:t xml:space="preserve">serious </w:t>
            </w:r>
            <w:r>
              <w:rPr>
                <w:sz w:val="24"/>
              </w:rPr>
              <w:t>determination, and I am proud, I see suffering, and I am</w:t>
            </w:r>
            <w:r>
              <w:rPr>
                <w:spacing w:val="-5"/>
                <w:sz w:val="24"/>
              </w:rPr>
              <w:t xml:space="preserve"> </w:t>
            </w:r>
            <w:r>
              <w:rPr>
                <w:sz w:val="24"/>
              </w:rPr>
              <w:t>compassionate.</w:t>
            </w:r>
          </w:p>
          <w:p>
            <w:pPr>
              <w:pStyle w:val="7"/>
              <w:rPr>
                <w:rFonts w:ascii="Times New Roman"/>
                <w:sz w:val="25"/>
              </w:rPr>
            </w:pPr>
          </w:p>
          <w:p>
            <w:pPr>
              <w:pStyle w:val="7"/>
              <w:spacing w:line="273" w:lineRule="auto"/>
              <w:ind w:left="161" w:right="147" w:firstLine="480"/>
              <w:jc w:val="both"/>
              <w:rPr>
                <w:sz w:val="24"/>
              </w:rPr>
            </w:pPr>
            <w:r>
              <w:rPr>
                <w:sz w:val="24"/>
              </w:rPr>
              <w:t xml:space="preserve">46 I stroll down Fifth Avenue. I </w:t>
            </w:r>
            <w:r>
              <w:rPr>
                <w:spacing w:val="-3"/>
                <w:sz w:val="24"/>
              </w:rPr>
              <w:t xml:space="preserve">throw </w:t>
            </w:r>
            <w:r>
              <w:rPr>
                <w:sz w:val="24"/>
              </w:rPr>
              <w:t xml:space="preserve">my eyes out of focus, so that I see no particular object but only a seething kaleidoscope of colors. I am certain that </w:t>
            </w:r>
            <w:r>
              <w:rPr>
                <w:spacing w:val="-4"/>
                <w:sz w:val="24"/>
              </w:rPr>
              <w:t xml:space="preserve">the </w:t>
            </w:r>
            <w:r>
              <w:rPr>
                <w:sz w:val="24"/>
              </w:rPr>
              <w:t xml:space="preserve">colors of women's dresses moving in a throng must be a gorgeous spectacle </w:t>
            </w:r>
            <w:r>
              <w:rPr>
                <w:spacing w:val="-8"/>
                <w:sz w:val="24"/>
              </w:rPr>
              <w:t xml:space="preserve">of </w:t>
            </w:r>
            <w:r>
              <w:rPr>
                <w:sz w:val="24"/>
              </w:rPr>
              <w:t xml:space="preserve">which I should never tire. But perhaps if I had sight I should be like most other women -- too interested in styles and the cut of individual dresses to give much attention to the splendor of color in </w:t>
            </w:r>
            <w:r>
              <w:rPr>
                <w:spacing w:val="-4"/>
                <w:sz w:val="24"/>
              </w:rPr>
              <w:t>the</w:t>
            </w:r>
            <w:r>
              <w:rPr>
                <w:spacing w:val="49"/>
                <w:sz w:val="24"/>
              </w:rPr>
              <w:t xml:space="preserve"> </w:t>
            </w:r>
            <w:r>
              <w:rPr>
                <w:sz w:val="24"/>
              </w:rPr>
              <w:t xml:space="preserve">mass. And I am convinced, too, that </w:t>
            </w:r>
            <w:r>
              <w:rPr>
                <w:spacing w:val="-12"/>
                <w:sz w:val="24"/>
              </w:rPr>
              <w:t xml:space="preserve">I </w:t>
            </w:r>
            <w:r>
              <w:rPr>
                <w:sz w:val="24"/>
              </w:rPr>
              <w:t xml:space="preserve">should become an inveterate </w:t>
            </w:r>
            <w:r>
              <w:rPr>
                <w:spacing w:val="-3"/>
                <w:sz w:val="24"/>
              </w:rPr>
              <w:t xml:space="preserve">window </w:t>
            </w:r>
            <w:r>
              <w:rPr>
                <w:sz w:val="24"/>
              </w:rPr>
              <w:t>shopper, for it must be a delight to the eye to view the myriad articles of beauty on display.</w:t>
            </w:r>
          </w:p>
          <w:p>
            <w:pPr>
              <w:pStyle w:val="7"/>
              <w:spacing w:before="10"/>
              <w:rPr>
                <w:rFonts w:ascii="Times New Roman"/>
                <w:sz w:val="25"/>
              </w:rPr>
            </w:pPr>
          </w:p>
          <w:p>
            <w:pPr>
              <w:pStyle w:val="7"/>
              <w:spacing w:line="273" w:lineRule="auto"/>
              <w:ind w:left="161" w:right="147" w:firstLine="480"/>
              <w:jc w:val="both"/>
              <w:rPr>
                <w:sz w:val="24"/>
              </w:rPr>
            </w:pPr>
            <w:r>
              <w:rPr>
                <w:sz w:val="24"/>
              </w:rPr>
              <w:t>47. From Fifth Avenue I make a tour of the city-to Park Avenue, to the slums, to factories, to parks where children play. I take a stay-at-home trip abroad by visiting the foreign quarters. Always my eyes are open wide to all the sights of both</w:t>
            </w:r>
          </w:p>
        </w:tc>
        <w:tc>
          <w:tcPr>
            <w:tcW w:w="4300" w:type="dxa"/>
          </w:tcPr>
          <w:p>
            <w:pPr>
              <w:pStyle w:val="7"/>
              <w:spacing w:before="172" w:line="170" w:lineRule="auto"/>
              <w:ind w:left="165" w:right="232"/>
              <w:jc w:val="both"/>
              <w:rPr>
                <w:rFonts w:hint="eastAsia" w:ascii="Microsoft JhengHei" w:eastAsia="Microsoft JhengHei"/>
                <w:b/>
                <w:sz w:val="24"/>
              </w:rPr>
            </w:pPr>
            <w:r>
              <w:rPr>
                <w:rFonts w:hint="eastAsia" w:ascii="Microsoft JhengHei" w:eastAsia="Microsoft JhengHei"/>
                <w:b/>
                <w:sz w:val="24"/>
              </w:rPr>
              <w:t>蓬的图景是千百万人每天生命的一部分。我不知道，到底有多少人再对它多看一眼？我怕很少，他们的眼睛对这辉煌的景象却是熟是无睹，因为这对他们太熟悉了。</w:t>
            </w:r>
          </w:p>
          <w:p>
            <w:pPr>
              <w:pStyle w:val="7"/>
              <w:spacing w:before="8"/>
              <w:rPr>
                <w:rFonts w:ascii="Times New Roman"/>
                <w:sz w:val="23"/>
              </w:rPr>
            </w:pPr>
          </w:p>
          <w:p>
            <w:pPr>
              <w:pStyle w:val="7"/>
              <w:spacing w:line="170" w:lineRule="auto"/>
              <w:ind w:left="165" w:right="232" w:firstLine="482"/>
              <w:rPr>
                <w:rFonts w:hint="eastAsia" w:ascii="Microsoft JhengHei" w:hAnsi="Microsoft JhengHei" w:eastAsia="Microsoft JhengHei"/>
                <w:b/>
                <w:sz w:val="24"/>
              </w:rPr>
            </w:pPr>
            <w:r>
              <w:rPr>
                <w:rFonts w:hint="eastAsia" w:ascii="Microsoft JhengHei" w:hAnsi="Microsoft JhengHei" w:eastAsia="Microsoft JhengHei"/>
                <w:b/>
                <w:sz w:val="24"/>
              </w:rPr>
              <w:t>44.我赶紧来到这些巨大建筑之一的顶端－－－帝国大厦，因为在那里，不久以前，我通过我的秘书的眼睛能“看”过下面的城市。我焦切地把我的想象同现实作一番比较。我确信，我对展现在我面前的景观不会失望，因为它对我来说是另一个世界的景象。</w:t>
            </w:r>
          </w:p>
          <w:p>
            <w:pPr>
              <w:pStyle w:val="7"/>
              <w:spacing w:before="6"/>
              <w:rPr>
                <w:rFonts w:ascii="Times New Roman"/>
                <w:sz w:val="23"/>
              </w:rPr>
            </w:pPr>
          </w:p>
          <w:p>
            <w:pPr>
              <w:pStyle w:val="7"/>
              <w:spacing w:line="170" w:lineRule="auto"/>
              <w:ind w:left="165" w:right="143" w:firstLine="482"/>
              <w:jc w:val="both"/>
              <w:rPr>
                <w:rFonts w:hint="eastAsia" w:ascii="Microsoft JhengHei" w:eastAsia="Microsoft JhengHei"/>
                <w:b/>
                <w:sz w:val="24"/>
              </w:rPr>
            </w:pPr>
            <w:r>
              <w:rPr>
                <w:rFonts w:hint="eastAsia" w:ascii="Microsoft JhengHei" w:eastAsia="Microsoft JhengHei"/>
                <w:b/>
                <w:sz w:val="24"/>
              </w:rPr>
              <w:t>45.</w:t>
            </w:r>
            <w:r>
              <w:rPr>
                <w:rFonts w:hint="eastAsia" w:ascii="Microsoft JhengHei" w:eastAsia="Microsoft JhengHei"/>
                <w:b/>
                <w:spacing w:val="-3"/>
                <w:sz w:val="24"/>
              </w:rPr>
              <w:t>现在我开始周游这座城市。首先，我站在一个热闹的角落，仅仅是看着人们，试图以审视他们来理解他们生活的某些东西。我看到笑容，我就高兴。我看到严肃的决心，我就骄傲。我看到苦难，我就同情。</w:t>
            </w:r>
          </w:p>
          <w:p>
            <w:pPr>
              <w:pStyle w:val="7"/>
              <w:spacing w:before="7"/>
              <w:rPr>
                <w:rFonts w:ascii="Times New Roman"/>
                <w:sz w:val="23"/>
              </w:rPr>
            </w:pPr>
          </w:p>
          <w:p>
            <w:pPr>
              <w:pStyle w:val="7"/>
              <w:spacing w:line="170" w:lineRule="auto"/>
              <w:ind w:left="165" w:right="22" w:firstLine="482"/>
              <w:rPr>
                <w:rFonts w:hint="eastAsia" w:ascii="Microsoft JhengHei" w:eastAsia="Microsoft JhengHei"/>
                <w:b/>
                <w:sz w:val="24"/>
              </w:rPr>
            </w:pPr>
            <w:r>
              <w:rPr>
                <w:rFonts w:hint="eastAsia" w:ascii="Microsoft JhengHei" w:eastAsia="Microsoft JhengHei"/>
                <w:b/>
                <w:sz w:val="24"/>
              </w:rPr>
              <w:t>46.我漫步在第五大道上（译注： 第五大道是纽约曼哈顿区的最繁华最壮观的商业大道，有许多高档精品商</w:t>
            </w:r>
            <w:r>
              <w:rPr>
                <w:rFonts w:hint="eastAsia" w:ascii="Microsoft JhengHei" w:eastAsia="Microsoft JhengHei"/>
                <w:b/>
                <w:spacing w:val="-5"/>
                <w:sz w:val="24"/>
              </w:rPr>
              <w:t>店，洛克菲勒中心就在该大道附近。</w:t>
            </w:r>
            <w:r>
              <w:rPr>
                <w:rFonts w:hint="eastAsia" w:ascii="Microsoft JhengHei" w:eastAsia="Microsoft JhengHei"/>
                <w:b/>
                <w:sz w:val="24"/>
              </w:rPr>
              <w:t>） 我的目光没有聚焦，以致我没有看到特别的目标，仅仅是那川流不息的彩色万花筒。我相信那成群女人们的服装颜色一定是一种华丽的奇观，我会百看不厌的。或许，如果我有视力， 我也会像其他大多数女人一样－－－ 也对个人服装的式样和剪裁很感兴</w:t>
            </w:r>
          </w:p>
          <w:p>
            <w:pPr>
              <w:pStyle w:val="7"/>
              <w:spacing w:line="170" w:lineRule="auto"/>
              <w:ind w:left="165" w:right="232"/>
              <w:rPr>
                <w:rFonts w:hint="eastAsia" w:ascii="Microsoft JhengHei" w:eastAsia="Microsoft JhengHei"/>
                <w:b/>
                <w:sz w:val="24"/>
              </w:rPr>
            </w:pPr>
            <w:r>
              <w:rPr>
                <w:rFonts w:hint="eastAsia" w:ascii="Microsoft JhengHei" w:eastAsia="Microsoft JhengHei"/>
                <w:b/>
                <w:sz w:val="24"/>
              </w:rPr>
              <w:t>趣，以使人群中的华丽色彩有更多的吸引力。我也相信，我也会成为一个有瘾的橱窗浏览者，因为看那陈列的无数美好的商品一定是赏心悦目之 事。</w:t>
            </w:r>
          </w:p>
          <w:p>
            <w:pPr>
              <w:pStyle w:val="7"/>
              <w:spacing w:before="5"/>
              <w:rPr>
                <w:rFonts w:ascii="Times New Roman"/>
                <w:sz w:val="22"/>
              </w:rPr>
            </w:pPr>
          </w:p>
          <w:p>
            <w:pPr>
              <w:pStyle w:val="7"/>
              <w:spacing w:line="170" w:lineRule="auto"/>
              <w:ind w:left="165" w:right="232" w:firstLine="482"/>
              <w:rPr>
                <w:rFonts w:hint="eastAsia" w:ascii="Microsoft JhengHei" w:eastAsia="Microsoft JhengHei"/>
                <w:b/>
                <w:sz w:val="24"/>
              </w:rPr>
            </w:pPr>
            <w:r>
              <w:rPr>
                <w:rFonts w:hint="eastAsia" w:ascii="Microsoft JhengHei" w:eastAsia="Microsoft JhengHei"/>
                <w:b/>
                <w:sz w:val="24"/>
              </w:rPr>
              <w:t>47.从第五大道起我浏览这座城市－－－到派克大道，到贫民窟，到工厂区，到儿童游乐的公园去。我以参观外国居民区来作不出国的国外旅</w:t>
            </w:r>
          </w:p>
        </w:tc>
      </w:tr>
    </w:tbl>
    <w:p>
      <w:pPr>
        <w:spacing w:after="0" w:line="170" w:lineRule="auto"/>
        <w:rPr>
          <w:rFonts w:hint="eastAsia" w:ascii="Microsoft JhengHei" w:eastAsia="Microsoft JhengHei"/>
          <w:sz w:val="24"/>
        </w:rPr>
        <w:sectPr>
          <w:pgSz w:w="11910" w:h="16840"/>
          <w:pgMar w:top="1080" w:right="820" w:bottom="1180" w:left="1500" w:header="855" w:footer="998" w:gutter="0"/>
          <w:cols w:space="720" w:num="1"/>
        </w:sectPr>
      </w:pPr>
    </w:p>
    <w:p>
      <w:pPr>
        <w:pStyle w:val="2"/>
        <w:spacing w:before="1"/>
        <w:rPr>
          <w:sz w:val="2"/>
        </w:rPr>
      </w:pPr>
    </w:p>
    <w:tbl>
      <w:tblPr>
        <w:tblStyle w:val="3"/>
        <w:tblW w:w="0" w:type="auto"/>
        <w:tblInd w:w="14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5036"/>
        <w:gridCol w:w="430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54" w:hRule="atLeast"/>
        </w:trPr>
        <w:tc>
          <w:tcPr>
            <w:tcW w:w="5036" w:type="dxa"/>
            <w:tcBorders>
              <w:left w:val="nil"/>
              <w:bottom w:val="double" w:color="ACA89A" w:sz="2" w:space="0"/>
              <w:right w:val="nil"/>
            </w:tcBorders>
          </w:tcPr>
          <w:p>
            <w:pPr>
              <w:pStyle w:val="7"/>
              <w:rPr>
                <w:rFonts w:ascii="Times New Roman"/>
                <w:sz w:val="22"/>
              </w:rPr>
            </w:pPr>
          </w:p>
        </w:tc>
        <w:tc>
          <w:tcPr>
            <w:tcW w:w="4300" w:type="dxa"/>
            <w:tcBorders>
              <w:left w:val="nil"/>
              <w:bottom w:val="double" w:color="ACA89A" w:sz="2" w:space="0"/>
              <w:right w:val="nil"/>
            </w:tcBorders>
          </w:tcPr>
          <w:p>
            <w:pPr>
              <w:pStyle w:val="7"/>
              <w:rPr>
                <w:rFonts w:ascii="Times New Roman"/>
                <w:sz w:val="2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635" w:hRule="atLeast"/>
        </w:trPr>
        <w:tc>
          <w:tcPr>
            <w:tcW w:w="5036" w:type="dxa"/>
            <w:tcBorders>
              <w:top w:val="double" w:color="ACA89A" w:sz="2" w:space="0"/>
              <w:left w:val="double" w:color="ECE9D8" w:sz="2" w:space="0"/>
              <w:bottom w:val="double" w:color="ACA89A" w:sz="2" w:space="0"/>
              <w:right w:val="double" w:color="ACA89A" w:sz="2" w:space="0"/>
            </w:tcBorders>
          </w:tcPr>
          <w:p>
            <w:pPr>
              <w:pStyle w:val="7"/>
              <w:spacing w:before="177" w:line="273" w:lineRule="auto"/>
              <w:ind w:left="161" w:right="148"/>
              <w:jc w:val="both"/>
              <w:rPr>
                <w:sz w:val="24"/>
              </w:rPr>
            </w:pPr>
            <w:r>
              <w:rPr>
                <w:sz w:val="24"/>
              </w:rPr>
              <w:t xml:space="preserve">happiness and misery so that I may probe deep and add to my understanding of </w:t>
            </w:r>
            <w:r>
              <w:rPr>
                <w:spacing w:val="-5"/>
                <w:sz w:val="24"/>
              </w:rPr>
              <w:t xml:space="preserve">how </w:t>
            </w:r>
            <w:r>
              <w:rPr>
                <w:sz w:val="24"/>
              </w:rPr>
              <w:t xml:space="preserve">people work and live. my heart is full of the images of people and things. My eye passes lightly over no single trifle; it strives to touch and hold closely each thing its </w:t>
            </w:r>
            <w:r>
              <w:rPr>
                <w:spacing w:val="-3"/>
                <w:sz w:val="24"/>
              </w:rPr>
              <w:t xml:space="preserve">gaze </w:t>
            </w:r>
            <w:r>
              <w:rPr>
                <w:sz w:val="24"/>
              </w:rPr>
              <w:t xml:space="preserve">rests upon. Some sights are pleasant, filling the heart with happiness; but some </w:t>
            </w:r>
            <w:r>
              <w:rPr>
                <w:spacing w:val="-6"/>
                <w:sz w:val="24"/>
              </w:rPr>
              <w:t xml:space="preserve">are </w:t>
            </w:r>
            <w:r>
              <w:rPr>
                <w:sz w:val="24"/>
              </w:rPr>
              <w:t>miserably pathetic. To these latter I do not shut my eyes, for they, too, are part of life. To close the eye on them is to close the heart and</w:t>
            </w:r>
            <w:r>
              <w:rPr>
                <w:spacing w:val="-2"/>
                <w:sz w:val="24"/>
              </w:rPr>
              <w:t xml:space="preserve"> </w:t>
            </w:r>
            <w:r>
              <w:rPr>
                <w:sz w:val="24"/>
              </w:rPr>
              <w:t>mind.</w:t>
            </w:r>
          </w:p>
          <w:p>
            <w:pPr>
              <w:pStyle w:val="7"/>
              <w:spacing w:before="6"/>
              <w:rPr>
                <w:rFonts w:ascii="Times New Roman"/>
                <w:sz w:val="25"/>
              </w:rPr>
            </w:pPr>
          </w:p>
          <w:p>
            <w:pPr>
              <w:pStyle w:val="7"/>
              <w:numPr>
                <w:ilvl w:val="0"/>
                <w:numId w:val="19"/>
              </w:numPr>
              <w:tabs>
                <w:tab w:val="left" w:pos="1063"/>
              </w:tabs>
              <w:spacing w:before="0" w:after="0" w:line="273" w:lineRule="auto"/>
              <w:ind w:left="161" w:right="145" w:firstLine="480"/>
              <w:jc w:val="both"/>
              <w:rPr>
                <w:sz w:val="24"/>
              </w:rPr>
            </w:pPr>
            <w:r>
              <w:rPr>
                <w:sz w:val="24"/>
              </w:rPr>
              <w:t>My third day of sight is drawing to an end. Perhaps there are many serious pursuits to which I should devote the few remaining hours, but I am afraid that on the evening of that last day I should again run away to the theater, to a hilariously funny play, so that I might appreciate the overtones of comedy in the human</w:t>
            </w:r>
            <w:r>
              <w:rPr>
                <w:spacing w:val="-7"/>
                <w:sz w:val="24"/>
              </w:rPr>
              <w:t xml:space="preserve"> </w:t>
            </w:r>
            <w:r>
              <w:rPr>
                <w:sz w:val="24"/>
              </w:rPr>
              <w:t>spirit.</w:t>
            </w:r>
          </w:p>
          <w:p>
            <w:pPr>
              <w:pStyle w:val="7"/>
              <w:spacing w:before="2"/>
              <w:rPr>
                <w:rFonts w:ascii="Times New Roman"/>
                <w:sz w:val="25"/>
              </w:rPr>
            </w:pPr>
          </w:p>
          <w:p>
            <w:pPr>
              <w:pStyle w:val="7"/>
              <w:numPr>
                <w:ilvl w:val="0"/>
                <w:numId w:val="19"/>
              </w:numPr>
              <w:tabs>
                <w:tab w:val="left" w:pos="1073"/>
              </w:tabs>
              <w:spacing w:before="0" w:after="0" w:line="273" w:lineRule="auto"/>
              <w:ind w:left="161" w:right="146" w:firstLine="480"/>
              <w:jc w:val="both"/>
              <w:rPr>
                <w:sz w:val="24"/>
              </w:rPr>
            </w:pPr>
            <w:r>
              <w:rPr>
                <w:sz w:val="24"/>
              </w:rPr>
              <w:t xml:space="preserve">At midnight my temporary respite from blindness would cease, and permanent night would close in on me again. Naturally in those three short days I should not have seen all I wanted to see. Only </w:t>
            </w:r>
            <w:r>
              <w:rPr>
                <w:spacing w:val="-3"/>
                <w:sz w:val="24"/>
              </w:rPr>
              <w:t xml:space="preserve">when </w:t>
            </w:r>
            <w:r>
              <w:rPr>
                <w:sz w:val="24"/>
              </w:rPr>
              <w:t xml:space="preserve">darkness had again descended upon me should I realize how much I had left unseen. But my mind would be so crowded with glorious memories that I should have </w:t>
            </w:r>
            <w:r>
              <w:rPr>
                <w:spacing w:val="-3"/>
                <w:sz w:val="24"/>
              </w:rPr>
              <w:t xml:space="preserve">little </w:t>
            </w:r>
            <w:r>
              <w:rPr>
                <w:sz w:val="24"/>
              </w:rPr>
              <w:t>time for regrets. Thereafter the touch of every object would bring a glowing memory of how that object</w:t>
            </w:r>
            <w:r>
              <w:rPr>
                <w:spacing w:val="-5"/>
                <w:sz w:val="24"/>
              </w:rPr>
              <w:t xml:space="preserve"> </w:t>
            </w:r>
            <w:r>
              <w:rPr>
                <w:sz w:val="24"/>
              </w:rPr>
              <w:t>looked.</w:t>
            </w:r>
          </w:p>
          <w:p>
            <w:pPr>
              <w:pStyle w:val="7"/>
              <w:spacing w:before="6"/>
              <w:rPr>
                <w:rFonts w:ascii="Times New Roman"/>
                <w:sz w:val="25"/>
              </w:rPr>
            </w:pPr>
          </w:p>
          <w:p>
            <w:pPr>
              <w:pStyle w:val="7"/>
              <w:numPr>
                <w:ilvl w:val="0"/>
                <w:numId w:val="19"/>
              </w:numPr>
              <w:tabs>
                <w:tab w:val="left" w:pos="1059"/>
              </w:tabs>
              <w:spacing w:before="0" w:after="0" w:line="273" w:lineRule="auto"/>
              <w:ind w:left="161" w:right="147" w:firstLine="480"/>
              <w:jc w:val="both"/>
              <w:rPr>
                <w:sz w:val="24"/>
              </w:rPr>
            </w:pPr>
            <w:r>
              <w:rPr>
                <w:sz w:val="24"/>
              </w:rPr>
              <w:t xml:space="preserve">Perhaps this short outline of how </w:t>
            </w:r>
            <w:r>
              <w:rPr>
                <w:spacing w:val="-12"/>
                <w:sz w:val="24"/>
              </w:rPr>
              <w:t xml:space="preserve">I </w:t>
            </w:r>
            <w:r>
              <w:rPr>
                <w:sz w:val="24"/>
              </w:rPr>
              <w:t>should spend three days of sight does not agree with the program you would set for yourself if you knew that you were about to be stricken blind. I am, however, sure that if you actually faced that fate your eyes would open to things you had never seen before, storing up memories for the long</w:t>
            </w:r>
            <w:r>
              <w:rPr>
                <w:spacing w:val="8"/>
                <w:sz w:val="24"/>
              </w:rPr>
              <w:t xml:space="preserve"> </w:t>
            </w:r>
            <w:r>
              <w:rPr>
                <w:spacing w:val="-3"/>
                <w:sz w:val="24"/>
              </w:rPr>
              <w:t>night</w:t>
            </w:r>
          </w:p>
        </w:tc>
        <w:tc>
          <w:tcPr>
            <w:tcW w:w="4300" w:type="dxa"/>
            <w:tcBorders>
              <w:top w:val="double" w:color="ACA89A" w:sz="2" w:space="0"/>
              <w:left w:val="double" w:color="ACA89A" w:sz="2" w:space="0"/>
              <w:bottom w:val="double" w:color="ACA89A" w:sz="2" w:space="0"/>
              <w:right w:val="double" w:color="ACA89A" w:sz="2" w:space="0"/>
            </w:tcBorders>
          </w:tcPr>
          <w:p>
            <w:pPr>
              <w:pStyle w:val="7"/>
              <w:spacing w:before="172" w:line="170" w:lineRule="auto"/>
              <w:ind w:left="165" w:right="232"/>
              <w:jc w:val="both"/>
              <w:rPr>
                <w:rFonts w:hint="eastAsia" w:ascii="Microsoft JhengHei" w:eastAsia="Microsoft JhengHei"/>
                <w:b/>
                <w:sz w:val="24"/>
              </w:rPr>
            </w:pPr>
            <w:r>
              <w:rPr>
                <w:rFonts w:hint="eastAsia" w:ascii="Microsoft JhengHei" w:eastAsia="Microsoft JhengHei"/>
                <w:b/>
                <w:sz w:val="24"/>
              </w:rPr>
              <w:t>行。我总是睁大眼睛看所有的景象， 既看幸福的，也看悲哀的，以便我可以深入探究和加深理解人们是如何工作和生活的。我心中充满了人和事物的形象，我的目光不轻易地忽略任何一件小事，它力求触及并紧紧抓住所见的每件事。有些景象是愉快的，让心里充满快乐，而有些是悲惨的，对这些事，我并不闭上我的眼睛，因为这也是生活的一部分，对此闭起双目就是关闭起心灵与头脑。</w:t>
            </w:r>
          </w:p>
          <w:p>
            <w:pPr>
              <w:pStyle w:val="7"/>
              <w:rPr>
                <w:rFonts w:ascii="Times New Roman"/>
                <w:sz w:val="24"/>
              </w:rPr>
            </w:pPr>
          </w:p>
          <w:p>
            <w:pPr>
              <w:pStyle w:val="7"/>
              <w:rPr>
                <w:rFonts w:ascii="Times New Roman"/>
                <w:sz w:val="24"/>
              </w:rPr>
            </w:pPr>
          </w:p>
          <w:p>
            <w:pPr>
              <w:pStyle w:val="7"/>
              <w:spacing w:before="6"/>
              <w:rPr>
                <w:rFonts w:ascii="Times New Roman"/>
                <w:sz w:val="26"/>
              </w:rPr>
            </w:pPr>
          </w:p>
          <w:p>
            <w:pPr>
              <w:pStyle w:val="7"/>
              <w:spacing w:line="170" w:lineRule="auto"/>
              <w:ind w:left="165" w:right="232" w:firstLine="482"/>
              <w:rPr>
                <w:rFonts w:hint="eastAsia" w:ascii="Microsoft JhengHei" w:eastAsia="Microsoft JhengHei"/>
                <w:b/>
                <w:sz w:val="24"/>
              </w:rPr>
            </w:pPr>
            <w:r>
              <w:rPr>
                <w:rFonts w:hint="eastAsia" w:ascii="Microsoft JhengHei" w:eastAsia="Microsoft JhengHei"/>
                <w:b/>
                <w:sz w:val="24"/>
              </w:rPr>
              <w:t>48.我能看的第三天慢慢地结束了。也许还有许多强烈的愿望我应花最后的几个小时去实现，但是，我怕这最后一天的晚上我该又逃到戏院去了，去看一部欢快有趣的戏剧。这样我可以欣赏到人类精神上喜剧的含蓄意义。</w:t>
            </w:r>
          </w:p>
          <w:p>
            <w:pPr>
              <w:pStyle w:val="7"/>
              <w:spacing w:before="6"/>
              <w:rPr>
                <w:rFonts w:ascii="Times New Roman"/>
                <w:sz w:val="23"/>
              </w:rPr>
            </w:pPr>
          </w:p>
          <w:p>
            <w:pPr>
              <w:pStyle w:val="7"/>
              <w:numPr>
                <w:ilvl w:val="0"/>
                <w:numId w:val="20"/>
              </w:numPr>
              <w:tabs>
                <w:tab w:val="left" w:pos="1011"/>
              </w:tabs>
              <w:spacing w:before="0" w:after="0" w:line="170" w:lineRule="auto"/>
              <w:ind w:left="165" w:right="21" w:firstLine="482"/>
              <w:jc w:val="left"/>
              <w:rPr>
                <w:rFonts w:hint="eastAsia" w:ascii="Microsoft JhengHei" w:eastAsia="Microsoft JhengHei"/>
                <w:b/>
                <w:sz w:val="24"/>
              </w:rPr>
            </w:pPr>
            <w:r>
              <w:rPr>
                <w:rFonts w:hint="eastAsia" w:ascii="Microsoft JhengHei" w:eastAsia="Microsoft JhengHei"/>
                <w:b/>
                <w:spacing w:val="-6"/>
                <w:sz w:val="24"/>
              </w:rPr>
              <w:t>午夜，我那短暂的失明后的重见状态就终止了，永恒的黑夜重又回</w:t>
            </w:r>
            <w:r>
              <w:rPr>
                <w:rFonts w:hint="eastAsia" w:ascii="Microsoft JhengHei" w:eastAsia="Microsoft JhengHei"/>
                <w:b/>
                <w:spacing w:val="-9"/>
                <w:sz w:val="24"/>
              </w:rPr>
              <w:t xml:space="preserve">到我身上。当然，在这短短的３天中， </w:t>
            </w:r>
            <w:r>
              <w:rPr>
                <w:rFonts w:hint="eastAsia" w:ascii="Microsoft JhengHei" w:eastAsia="Microsoft JhengHei"/>
                <w:b/>
                <w:sz w:val="24"/>
              </w:rPr>
              <w:t>我并没有看到我想看的所有事情，唯有在黑暗重又降临在我身上之时，我才意识到我留下多少事情没有看到。但我的脑海里充满了这么多美好的记忆，以至我没有什么时间去后悔。此后，对每个东西的触摸都将留下一个</w:t>
            </w:r>
            <w:r>
              <w:rPr>
                <w:rFonts w:hint="eastAsia" w:ascii="Microsoft JhengHei" w:eastAsia="Microsoft JhengHei"/>
                <w:b/>
                <w:spacing w:val="-5"/>
                <w:sz w:val="24"/>
              </w:rPr>
              <w:t>强烈的记忆，那东西看起来是怎样的。</w:t>
            </w:r>
          </w:p>
          <w:p>
            <w:pPr>
              <w:pStyle w:val="7"/>
              <w:rPr>
                <w:rFonts w:ascii="Times New Roman"/>
                <w:sz w:val="24"/>
              </w:rPr>
            </w:pPr>
          </w:p>
          <w:p>
            <w:pPr>
              <w:pStyle w:val="7"/>
              <w:rPr>
                <w:rFonts w:ascii="Times New Roman"/>
                <w:sz w:val="24"/>
              </w:rPr>
            </w:pPr>
          </w:p>
          <w:p>
            <w:pPr>
              <w:pStyle w:val="7"/>
              <w:spacing w:before="8"/>
              <w:rPr>
                <w:rFonts w:ascii="Times New Roman"/>
                <w:sz w:val="26"/>
              </w:rPr>
            </w:pPr>
          </w:p>
          <w:p>
            <w:pPr>
              <w:pStyle w:val="7"/>
              <w:numPr>
                <w:ilvl w:val="0"/>
                <w:numId w:val="20"/>
              </w:numPr>
              <w:tabs>
                <w:tab w:val="left" w:pos="1011"/>
              </w:tabs>
              <w:spacing w:before="0" w:after="0" w:line="170" w:lineRule="auto"/>
              <w:ind w:left="165" w:right="143" w:firstLine="482"/>
              <w:jc w:val="both"/>
              <w:rPr>
                <w:rFonts w:hint="eastAsia" w:ascii="Microsoft JhengHei" w:eastAsia="Microsoft JhengHei"/>
                <w:b/>
                <w:sz w:val="24"/>
              </w:rPr>
            </w:pPr>
            <w:r>
              <w:rPr>
                <w:rFonts w:hint="eastAsia" w:ascii="Microsoft JhengHei" w:eastAsia="Microsoft JhengHei"/>
                <w:b/>
                <w:spacing w:val="-6"/>
                <w:sz w:val="24"/>
              </w:rPr>
              <w:t>也许，我的这篇简短的关于怎样度过这能看的３天的概述和你们自己在遭致失明的情况下所设想的不一致。然而，我确信，如果你真的面临那不幸的命运，你的双眼一定对你们过去从未看见过的事情睁大眼睛，为你今后的漫漫长夜保存下回忆，你将以过去从未有过的方式去利用你的眼</w:t>
            </w:r>
          </w:p>
        </w:tc>
      </w:tr>
    </w:tbl>
    <w:p>
      <w:pPr>
        <w:spacing w:after="0" w:line="170" w:lineRule="auto"/>
        <w:jc w:val="both"/>
        <w:rPr>
          <w:rFonts w:hint="eastAsia" w:ascii="Microsoft JhengHei" w:eastAsia="Microsoft JhengHei"/>
          <w:sz w:val="24"/>
        </w:rPr>
        <w:sectPr>
          <w:headerReference r:id="rId12" w:type="default"/>
          <w:pgSz w:w="11910" w:h="16840"/>
          <w:pgMar w:top="1040" w:right="820" w:bottom="1180" w:left="1500" w:header="854" w:footer="998" w:gutter="0"/>
          <w:cols w:space="720" w:num="1"/>
        </w:sectPr>
      </w:pPr>
    </w:p>
    <w:p>
      <w:pPr>
        <w:pStyle w:val="2"/>
        <w:spacing w:before="1"/>
        <w:rPr>
          <w:sz w:val="2"/>
        </w:rPr>
      </w:pPr>
    </w:p>
    <w:tbl>
      <w:tblPr>
        <w:tblStyle w:val="3"/>
        <w:tblW w:w="0" w:type="auto"/>
        <w:tblInd w:w="14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5036"/>
        <w:gridCol w:w="430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54" w:hRule="atLeast"/>
        </w:trPr>
        <w:tc>
          <w:tcPr>
            <w:tcW w:w="5036" w:type="dxa"/>
            <w:tcBorders>
              <w:left w:val="nil"/>
              <w:bottom w:val="double" w:color="ACA89A" w:sz="2" w:space="0"/>
              <w:right w:val="nil"/>
            </w:tcBorders>
          </w:tcPr>
          <w:p>
            <w:pPr>
              <w:pStyle w:val="7"/>
              <w:rPr>
                <w:rFonts w:ascii="Times New Roman"/>
                <w:sz w:val="22"/>
              </w:rPr>
            </w:pPr>
          </w:p>
        </w:tc>
        <w:tc>
          <w:tcPr>
            <w:tcW w:w="4300" w:type="dxa"/>
            <w:tcBorders>
              <w:left w:val="nil"/>
              <w:bottom w:val="double" w:color="ACA89A" w:sz="2" w:space="0"/>
              <w:right w:val="nil"/>
            </w:tcBorders>
          </w:tcPr>
          <w:p>
            <w:pPr>
              <w:pStyle w:val="7"/>
              <w:rPr>
                <w:rFonts w:ascii="Times New Roman"/>
                <w:sz w:val="2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611" w:hRule="atLeast"/>
        </w:trPr>
        <w:tc>
          <w:tcPr>
            <w:tcW w:w="5036" w:type="dxa"/>
            <w:tcBorders>
              <w:top w:val="double" w:color="ACA89A" w:sz="2" w:space="0"/>
              <w:left w:val="double" w:color="ECE9D8" w:sz="2" w:space="0"/>
              <w:bottom w:val="double" w:color="ACA89A" w:sz="2" w:space="0"/>
              <w:right w:val="double" w:color="ACA89A" w:sz="2" w:space="0"/>
            </w:tcBorders>
          </w:tcPr>
          <w:p>
            <w:pPr>
              <w:pStyle w:val="7"/>
              <w:spacing w:before="177" w:line="273" w:lineRule="auto"/>
              <w:ind w:left="161" w:right="146"/>
              <w:jc w:val="both"/>
              <w:rPr>
                <w:sz w:val="24"/>
              </w:rPr>
            </w:pPr>
            <w:r>
              <w:rPr>
                <w:sz w:val="24"/>
              </w:rPr>
              <w:t>ahead. You would use your eyes as never before. Everything you saw would become dear to you. Your eyes would touch and embrace every object that came within your range of vision. Then, at last, you would really see, and a new world of beauty would open itself before you.</w:t>
            </w:r>
          </w:p>
          <w:p>
            <w:pPr>
              <w:pStyle w:val="7"/>
              <w:rPr>
                <w:rFonts w:ascii="Times New Roman"/>
                <w:sz w:val="25"/>
              </w:rPr>
            </w:pPr>
          </w:p>
          <w:p>
            <w:pPr>
              <w:pStyle w:val="7"/>
              <w:spacing w:line="273" w:lineRule="auto"/>
              <w:ind w:left="161" w:right="147" w:firstLine="480"/>
              <w:jc w:val="both"/>
              <w:rPr>
                <w:sz w:val="24"/>
              </w:rPr>
            </w:pPr>
            <w:r>
              <w:rPr>
                <w:smallCaps/>
                <w:w w:val="99"/>
                <w:sz w:val="24"/>
              </w:rPr>
              <w:t>51.</w:t>
            </w:r>
            <w:r>
              <w:rPr>
                <w:smallCaps w:val="0"/>
                <w:spacing w:val="13"/>
                <w:sz w:val="24"/>
              </w:rPr>
              <w:t xml:space="preserve"> </w:t>
            </w:r>
            <w:r>
              <w:rPr>
                <w:smallCaps w:val="0"/>
                <w:sz w:val="24"/>
              </w:rPr>
              <w:t>I</w:t>
            </w:r>
            <w:r>
              <w:rPr>
                <w:smallCaps w:val="0"/>
                <w:spacing w:val="14"/>
                <w:sz w:val="24"/>
              </w:rPr>
              <w:t xml:space="preserve"> </w:t>
            </w:r>
            <w:r>
              <w:rPr>
                <w:smallCaps w:val="0"/>
                <w:w w:val="99"/>
                <w:sz w:val="24"/>
              </w:rPr>
              <w:t>who</w:t>
            </w:r>
            <w:r>
              <w:rPr>
                <w:smallCaps w:val="0"/>
                <w:spacing w:val="13"/>
                <w:sz w:val="24"/>
              </w:rPr>
              <w:t xml:space="preserve"> </w:t>
            </w:r>
            <w:r>
              <w:rPr>
                <w:smallCaps w:val="0"/>
                <w:sz w:val="24"/>
              </w:rPr>
              <w:t>am</w:t>
            </w:r>
            <w:r>
              <w:rPr>
                <w:smallCaps w:val="0"/>
                <w:spacing w:val="13"/>
                <w:sz w:val="24"/>
              </w:rPr>
              <w:t xml:space="preserve"> </w:t>
            </w:r>
            <w:r>
              <w:rPr>
                <w:smallCaps w:val="0"/>
                <w:w w:val="99"/>
                <w:sz w:val="24"/>
              </w:rPr>
              <w:t>blind</w:t>
            </w:r>
            <w:r>
              <w:rPr>
                <w:smallCaps w:val="0"/>
                <w:spacing w:val="13"/>
                <w:sz w:val="24"/>
              </w:rPr>
              <w:t xml:space="preserve"> </w:t>
            </w:r>
            <w:r>
              <w:rPr>
                <w:smallCaps w:val="0"/>
                <w:sz w:val="24"/>
              </w:rPr>
              <w:t>can</w:t>
            </w:r>
            <w:r>
              <w:rPr>
                <w:smallCaps w:val="0"/>
                <w:spacing w:val="13"/>
                <w:sz w:val="24"/>
              </w:rPr>
              <w:t xml:space="preserve"> </w:t>
            </w:r>
            <w:r>
              <w:rPr>
                <w:smallCaps w:val="0"/>
                <w:w w:val="99"/>
                <w:sz w:val="24"/>
              </w:rPr>
              <w:t>give</w:t>
            </w:r>
            <w:r>
              <w:rPr>
                <w:smallCaps w:val="0"/>
                <w:spacing w:val="13"/>
                <w:sz w:val="24"/>
              </w:rPr>
              <w:t xml:space="preserve"> </w:t>
            </w:r>
            <w:r>
              <w:rPr>
                <w:smallCaps w:val="0"/>
                <w:w w:val="99"/>
                <w:sz w:val="24"/>
              </w:rPr>
              <w:t>one</w:t>
            </w:r>
            <w:r>
              <w:rPr>
                <w:smallCaps w:val="0"/>
                <w:spacing w:val="13"/>
                <w:sz w:val="24"/>
              </w:rPr>
              <w:t xml:space="preserve"> </w:t>
            </w:r>
            <w:r>
              <w:rPr>
                <w:smallCaps w:val="0"/>
                <w:w w:val="99"/>
                <w:sz w:val="24"/>
              </w:rPr>
              <w:t>hint</w:t>
            </w:r>
            <w:r>
              <w:rPr>
                <w:smallCaps w:val="0"/>
                <w:spacing w:val="13"/>
                <w:sz w:val="24"/>
              </w:rPr>
              <w:t xml:space="preserve"> </w:t>
            </w:r>
            <w:r>
              <w:rPr>
                <w:smallCaps w:val="0"/>
                <w:w w:val="99"/>
                <w:sz w:val="24"/>
              </w:rPr>
              <w:t xml:space="preserve">to </w:t>
            </w:r>
            <w:r>
              <w:rPr>
                <w:smallCaps w:val="0"/>
                <w:spacing w:val="-1"/>
                <w:w w:val="99"/>
                <w:sz w:val="24"/>
              </w:rPr>
              <w:t>thos</w:t>
            </w:r>
            <w:r>
              <w:rPr>
                <w:smallCaps w:val="0"/>
                <w:w w:val="99"/>
                <w:sz w:val="24"/>
              </w:rPr>
              <w:t>e</w:t>
            </w:r>
            <w:r>
              <w:rPr>
                <w:smallCaps w:val="0"/>
                <w:sz w:val="24"/>
              </w:rPr>
              <w:t xml:space="preserve"> </w:t>
            </w:r>
            <w:r>
              <w:rPr>
                <w:smallCaps w:val="0"/>
                <w:spacing w:val="-11"/>
                <w:sz w:val="24"/>
              </w:rPr>
              <w:t xml:space="preserve"> </w:t>
            </w:r>
            <w:r>
              <w:rPr>
                <w:smallCaps w:val="0"/>
                <w:spacing w:val="-1"/>
                <w:w w:val="99"/>
                <w:sz w:val="24"/>
              </w:rPr>
              <w:t>wh</w:t>
            </w:r>
            <w:r>
              <w:rPr>
                <w:smallCaps w:val="0"/>
                <w:w w:val="99"/>
                <w:sz w:val="24"/>
              </w:rPr>
              <w:t>o</w:t>
            </w:r>
            <w:r>
              <w:rPr>
                <w:smallCaps w:val="0"/>
                <w:sz w:val="24"/>
              </w:rPr>
              <w:t xml:space="preserve"> </w:t>
            </w:r>
            <w:r>
              <w:rPr>
                <w:smallCaps w:val="0"/>
                <w:spacing w:val="-9"/>
                <w:sz w:val="24"/>
              </w:rPr>
              <w:t xml:space="preserve"> </w:t>
            </w:r>
            <w:r>
              <w:rPr>
                <w:smallCaps w:val="0"/>
                <w:spacing w:val="-1"/>
                <w:w w:val="99"/>
                <w:sz w:val="24"/>
              </w:rPr>
              <w:t>se</w:t>
            </w:r>
            <w:r>
              <w:rPr>
                <w:smallCaps w:val="0"/>
                <w:w w:val="99"/>
                <w:sz w:val="24"/>
              </w:rPr>
              <w:t>e</w:t>
            </w:r>
            <w:r>
              <w:rPr>
                <w:smallCaps w:val="0"/>
                <w:sz w:val="24"/>
              </w:rPr>
              <w:t xml:space="preserve"> </w:t>
            </w:r>
            <w:r>
              <w:rPr>
                <w:smallCaps w:val="0"/>
                <w:spacing w:val="-11"/>
                <w:sz w:val="24"/>
              </w:rPr>
              <w:t xml:space="preserve"> </w:t>
            </w:r>
            <w:r>
              <w:rPr>
                <w:smallCaps w:val="0"/>
                <w:spacing w:val="-1"/>
                <w:sz w:val="24"/>
              </w:rPr>
              <w:t>-</w:t>
            </w:r>
            <w:r>
              <w:rPr>
                <w:smallCaps w:val="0"/>
                <w:sz w:val="24"/>
              </w:rPr>
              <w:t xml:space="preserve">- </w:t>
            </w:r>
            <w:r>
              <w:rPr>
                <w:smallCaps w:val="0"/>
                <w:spacing w:val="-11"/>
                <w:sz w:val="24"/>
              </w:rPr>
              <w:t xml:space="preserve"> </w:t>
            </w:r>
            <w:r>
              <w:rPr>
                <w:smallCaps w:val="0"/>
                <w:spacing w:val="-1"/>
                <w:w w:val="99"/>
                <w:sz w:val="24"/>
              </w:rPr>
              <w:t>on</w:t>
            </w:r>
            <w:r>
              <w:rPr>
                <w:smallCaps w:val="0"/>
                <w:w w:val="99"/>
                <w:sz w:val="24"/>
              </w:rPr>
              <w:t>e</w:t>
            </w:r>
            <w:r>
              <w:rPr>
                <w:smallCaps w:val="0"/>
                <w:sz w:val="24"/>
              </w:rPr>
              <w:t xml:space="preserve"> </w:t>
            </w:r>
            <w:r>
              <w:rPr>
                <w:smallCaps w:val="0"/>
                <w:spacing w:val="-11"/>
                <w:sz w:val="24"/>
              </w:rPr>
              <w:t xml:space="preserve"> </w:t>
            </w:r>
            <w:r>
              <w:rPr>
                <w:smallCaps w:val="0"/>
                <w:spacing w:val="-1"/>
                <w:w w:val="99"/>
                <w:sz w:val="24"/>
              </w:rPr>
              <w:t>admonitio</w:t>
            </w:r>
            <w:r>
              <w:rPr>
                <w:smallCaps w:val="0"/>
                <w:w w:val="99"/>
                <w:sz w:val="24"/>
              </w:rPr>
              <w:t>n</w:t>
            </w:r>
            <w:r>
              <w:rPr>
                <w:smallCaps w:val="0"/>
                <w:sz w:val="24"/>
              </w:rPr>
              <w:t xml:space="preserve"> </w:t>
            </w:r>
            <w:r>
              <w:rPr>
                <w:smallCaps w:val="0"/>
                <w:spacing w:val="-11"/>
                <w:sz w:val="24"/>
              </w:rPr>
              <w:t xml:space="preserve"> </w:t>
            </w:r>
            <w:r>
              <w:rPr>
                <w:smallCaps w:val="0"/>
                <w:spacing w:val="-1"/>
                <w:w w:val="99"/>
                <w:sz w:val="24"/>
              </w:rPr>
              <w:t>t</w:t>
            </w:r>
            <w:r>
              <w:rPr>
                <w:smallCaps w:val="0"/>
                <w:w w:val="99"/>
                <w:sz w:val="24"/>
              </w:rPr>
              <w:t>o</w:t>
            </w:r>
            <w:r>
              <w:rPr>
                <w:smallCaps w:val="0"/>
                <w:sz w:val="24"/>
              </w:rPr>
              <w:t xml:space="preserve"> </w:t>
            </w:r>
            <w:r>
              <w:rPr>
                <w:smallCaps w:val="0"/>
                <w:spacing w:val="-11"/>
                <w:sz w:val="24"/>
              </w:rPr>
              <w:t xml:space="preserve"> </w:t>
            </w:r>
            <w:r>
              <w:rPr>
                <w:smallCaps w:val="0"/>
                <w:spacing w:val="-1"/>
                <w:w w:val="99"/>
                <w:sz w:val="24"/>
              </w:rPr>
              <w:t xml:space="preserve">those </w:t>
            </w:r>
            <w:r>
              <w:rPr>
                <w:smallCaps w:val="0"/>
                <w:w w:val="99"/>
                <w:sz w:val="24"/>
              </w:rPr>
              <w:t>who</w:t>
            </w:r>
            <w:r>
              <w:rPr>
                <w:smallCaps w:val="0"/>
                <w:spacing w:val="8"/>
                <w:sz w:val="24"/>
              </w:rPr>
              <w:t xml:space="preserve"> </w:t>
            </w:r>
            <w:r>
              <w:rPr>
                <w:smallCaps w:val="0"/>
                <w:w w:val="99"/>
                <w:sz w:val="24"/>
              </w:rPr>
              <w:t>would</w:t>
            </w:r>
            <w:r>
              <w:rPr>
                <w:smallCaps w:val="0"/>
                <w:spacing w:val="9"/>
                <w:sz w:val="24"/>
              </w:rPr>
              <w:t xml:space="preserve"> </w:t>
            </w:r>
            <w:r>
              <w:rPr>
                <w:smallCaps w:val="0"/>
                <w:w w:val="99"/>
                <w:sz w:val="24"/>
              </w:rPr>
              <w:t>make</w:t>
            </w:r>
            <w:r>
              <w:rPr>
                <w:smallCaps w:val="0"/>
                <w:spacing w:val="8"/>
                <w:sz w:val="24"/>
              </w:rPr>
              <w:t xml:space="preserve"> </w:t>
            </w:r>
            <w:r>
              <w:rPr>
                <w:smallCaps w:val="0"/>
                <w:w w:val="99"/>
                <w:sz w:val="24"/>
              </w:rPr>
              <w:t>full</w:t>
            </w:r>
            <w:r>
              <w:rPr>
                <w:smallCaps w:val="0"/>
                <w:spacing w:val="8"/>
                <w:sz w:val="24"/>
              </w:rPr>
              <w:t xml:space="preserve"> </w:t>
            </w:r>
            <w:r>
              <w:rPr>
                <w:smallCaps w:val="0"/>
                <w:w w:val="99"/>
                <w:sz w:val="24"/>
              </w:rPr>
              <w:t>use</w:t>
            </w:r>
            <w:r>
              <w:rPr>
                <w:smallCaps w:val="0"/>
                <w:spacing w:val="8"/>
                <w:sz w:val="24"/>
              </w:rPr>
              <w:t xml:space="preserve"> </w:t>
            </w:r>
            <w:r>
              <w:rPr>
                <w:smallCaps w:val="0"/>
                <w:w w:val="99"/>
                <w:sz w:val="24"/>
              </w:rPr>
              <w:t>of</w:t>
            </w:r>
            <w:r>
              <w:rPr>
                <w:smallCaps w:val="0"/>
                <w:spacing w:val="8"/>
                <w:sz w:val="24"/>
              </w:rPr>
              <w:t xml:space="preserve"> </w:t>
            </w:r>
            <w:r>
              <w:rPr>
                <w:smallCaps w:val="0"/>
                <w:w w:val="99"/>
                <w:sz w:val="24"/>
              </w:rPr>
              <w:t>the</w:t>
            </w:r>
            <w:r>
              <w:rPr>
                <w:smallCaps w:val="0"/>
                <w:spacing w:val="8"/>
                <w:sz w:val="24"/>
              </w:rPr>
              <w:t xml:space="preserve"> </w:t>
            </w:r>
            <w:r>
              <w:rPr>
                <w:smallCaps w:val="0"/>
                <w:w w:val="99"/>
                <w:sz w:val="24"/>
              </w:rPr>
              <w:t>gift</w:t>
            </w:r>
            <w:r>
              <w:rPr>
                <w:smallCaps w:val="0"/>
                <w:spacing w:val="8"/>
                <w:sz w:val="24"/>
              </w:rPr>
              <w:t xml:space="preserve"> </w:t>
            </w:r>
            <w:r>
              <w:rPr>
                <w:smallCaps w:val="0"/>
                <w:w w:val="99"/>
                <w:sz w:val="24"/>
              </w:rPr>
              <w:t>of</w:t>
            </w:r>
            <w:r>
              <w:rPr>
                <w:smallCaps w:val="0"/>
                <w:spacing w:val="8"/>
                <w:sz w:val="24"/>
              </w:rPr>
              <w:t xml:space="preserve"> </w:t>
            </w:r>
            <w:r>
              <w:rPr>
                <w:smallCaps w:val="0"/>
                <w:spacing w:val="-3"/>
                <w:w w:val="99"/>
                <w:sz w:val="24"/>
              </w:rPr>
              <w:t>sight:</w:t>
            </w:r>
            <w:r>
              <w:rPr>
                <w:smallCaps w:val="0"/>
                <w:w w:val="99"/>
                <w:sz w:val="24"/>
              </w:rPr>
              <w:t xml:space="preserve"> </w:t>
            </w:r>
            <w:r>
              <w:rPr>
                <w:smallCaps w:val="0"/>
                <w:spacing w:val="-1"/>
                <w:w w:val="99"/>
                <w:sz w:val="24"/>
              </w:rPr>
              <w:t>Us</w:t>
            </w:r>
            <w:r>
              <w:rPr>
                <w:smallCaps w:val="0"/>
                <w:w w:val="99"/>
                <w:sz w:val="24"/>
              </w:rPr>
              <w:t>e</w:t>
            </w:r>
            <w:r>
              <w:rPr>
                <w:smallCaps w:val="0"/>
                <w:spacing w:val="20"/>
                <w:sz w:val="24"/>
              </w:rPr>
              <w:t xml:space="preserve"> </w:t>
            </w:r>
            <w:r>
              <w:rPr>
                <w:smallCaps w:val="0"/>
                <w:spacing w:val="-1"/>
                <w:w w:val="99"/>
                <w:sz w:val="24"/>
              </w:rPr>
              <w:t>you</w:t>
            </w:r>
            <w:r>
              <w:rPr>
                <w:smallCaps w:val="0"/>
                <w:w w:val="99"/>
                <w:sz w:val="24"/>
              </w:rPr>
              <w:t>r</w:t>
            </w:r>
            <w:r>
              <w:rPr>
                <w:smallCaps w:val="0"/>
                <w:spacing w:val="20"/>
                <w:sz w:val="24"/>
              </w:rPr>
              <w:t xml:space="preserve"> </w:t>
            </w:r>
            <w:r>
              <w:rPr>
                <w:smallCaps w:val="0"/>
                <w:spacing w:val="-1"/>
                <w:w w:val="99"/>
                <w:sz w:val="24"/>
              </w:rPr>
              <w:t>eye</w:t>
            </w:r>
            <w:r>
              <w:rPr>
                <w:smallCaps w:val="0"/>
                <w:w w:val="99"/>
                <w:sz w:val="24"/>
              </w:rPr>
              <w:t>s</w:t>
            </w:r>
            <w:r>
              <w:rPr>
                <w:smallCaps w:val="0"/>
                <w:spacing w:val="20"/>
                <w:sz w:val="24"/>
              </w:rPr>
              <w:t xml:space="preserve"> </w:t>
            </w:r>
            <w:r>
              <w:rPr>
                <w:smallCaps w:val="0"/>
                <w:spacing w:val="-1"/>
                <w:w w:val="99"/>
                <w:sz w:val="24"/>
              </w:rPr>
              <w:t>a</w:t>
            </w:r>
            <w:r>
              <w:rPr>
                <w:smallCaps w:val="0"/>
                <w:w w:val="99"/>
                <w:sz w:val="24"/>
              </w:rPr>
              <w:t>s</w:t>
            </w:r>
            <w:r>
              <w:rPr>
                <w:smallCaps w:val="0"/>
                <w:spacing w:val="20"/>
                <w:sz w:val="24"/>
              </w:rPr>
              <w:t xml:space="preserve"> </w:t>
            </w:r>
            <w:r>
              <w:rPr>
                <w:smallCaps w:val="0"/>
                <w:spacing w:val="-1"/>
                <w:w w:val="99"/>
                <w:sz w:val="24"/>
              </w:rPr>
              <w:t>i</w:t>
            </w:r>
            <w:r>
              <w:rPr>
                <w:smallCaps w:val="0"/>
                <w:w w:val="99"/>
                <w:sz w:val="24"/>
              </w:rPr>
              <w:t>f</w:t>
            </w:r>
            <w:r>
              <w:rPr>
                <w:smallCaps w:val="0"/>
                <w:spacing w:val="20"/>
                <w:sz w:val="24"/>
              </w:rPr>
              <w:t xml:space="preserve"> </w:t>
            </w:r>
            <w:r>
              <w:rPr>
                <w:smallCaps w:val="0"/>
                <w:spacing w:val="-1"/>
                <w:w w:val="99"/>
                <w:sz w:val="24"/>
              </w:rPr>
              <w:t>t</w:t>
            </w:r>
            <w:r>
              <w:rPr>
                <w:smallCaps w:val="0"/>
                <w:spacing w:val="1"/>
                <w:w w:val="99"/>
                <w:sz w:val="24"/>
              </w:rPr>
              <w:t>o</w:t>
            </w:r>
            <w:r>
              <w:rPr>
                <w:smallCaps w:val="0"/>
                <w:spacing w:val="-1"/>
                <w:w w:val="99"/>
                <w:sz w:val="24"/>
              </w:rPr>
              <w:t>morro</w:t>
            </w:r>
            <w:r>
              <w:rPr>
                <w:smallCaps w:val="0"/>
                <w:w w:val="99"/>
                <w:sz w:val="24"/>
              </w:rPr>
              <w:t>w</w:t>
            </w:r>
            <w:r>
              <w:rPr>
                <w:smallCaps w:val="0"/>
                <w:spacing w:val="20"/>
                <w:sz w:val="24"/>
              </w:rPr>
              <w:t xml:space="preserve"> </w:t>
            </w:r>
            <w:r>
              <w:rPr>
                <w:smallCaps w:val="0"/>
                <w:spacing w:val="-1"/>
                <w:w w:val="99"/>
                <w:sz w:val="24"/>
              </w:rPr>
              <w:t>yo</w:t>
            </w:r>
            <w:r>
              <w:rPr>
                <w:smallCaps w:val="0"/>
                <w:w w:val="99"/>
                <w:sz w:val="24"/>
              </w:rPr>
              <w:t>u</w:t>
            </w:r>
            <w:r>
              <w:rPr>
                <w:smallCaps w:val="0"/>
                <w:spacing w:val="20"/>
                <w:sz w:val="24"/>
              </w:rPr>
              <w:t xml:space="preserve"> </w:t>
            </w:r>
            <w:r>
              <w:rPr>
                <w:smallCaps w:val="0"/>
                <w:spacing w:val="-1"/>
                <w:w w:val="99"/>
                <w:sz w:val="24"/>
              </w:rPr>
              <w:t>woul</w:t>
            </w:r>
            <w:r>
              <w:rPr>
                <w:smallCaps w:val="0"/>
                <w:w w:val="99"/>
                <w:sz w:val="24"/>
              </w:rPr>
              <w:t>d</w:t>
            </w:r>
            <w:r>
              <w:rPr>
                <w:smallCaps w:val="0"/>
                <w:spacing w:val="20"/>
                <w:sz w:val="24"/>
              </w:rPr>
              <w:t xml:space="preserve"> </w:t>
            </w:r>
            <w:r>
              <w:rPr>
                <w:smallCaps w:val="0"/>
                <w:spacing w:val="-1"/>
                <w:w w:val="99"/>
                <w:sz w:val="24"/>
              </w:rPr>
              <w:t xml:space="preserve">be </w:t>
            </w:r>
            <w:r>
              <w:rPr>
                <w:smallCaps w:val="0"/>
                <w:w w:val="99"/>
                <w:sz w:val="24"/>
              </w:rPr>
              <w:t>stricken</w:t>
            </w:r>
            <w:r>
              <w:rPr>
                <w:smallCaps w:val="0"/>
                <w:spacing w:val="4"/>
                <w:sz w:val="24"/>
              </w:rPr>
              <w:t xml:space="preserve"> </w:t>
            </w:r>
            <w:r>
              <w:rPr>
                <w:smallCaps w:val="0"/>
                <w:w w:val="99"/>
                <w:sz w:val="24"/>
              </w:rPr>
              <w:t>blind.</w:t>
            </w:r>
            <w:r>
              <w:rPr>
                <w:smallCaps w:val="0"/>
                <w:spacing w:val="4"/>
                <w:sz w:val="24"/>
              </w:rPr>
              <w:t xml:space="preserve"> </w:t>
            </w:r>
            <w:r>
              <w:rPr>
                <w:smallCaps w:val="0"/>
                <w:w w:val="99"/>
                <w:sz w:val="24"/>
              </w:rPr>
              <w:t>And</w:t>
            </w:r>
            <w:r>
              <w:rPr>
                <w:smallCaps w:val="0"/>
                <w:spacing w:val="4"/>
                <w:sz w:val="24"/>
              </w:rPr>
              <w:t xml:space="preserve"> </w:t>
            </w:r>
            <w:r>
              <w:rPr>
                <w:smallCaps w:val="0"/>
                <w:spacing w:val="1"/>
                <w:w w:val="99"/>
                <w:sz w:val="24"/>
              </w:rPr>
              <w:t>t</w:t>
            </w:r>
            <w:r>
              <w:rPr>
                <w:smallCaps w:val="0"/>
                <w:w w:val="99"/>
                <w:sz w:val="24"/>
              </w:rPr>
              <w:t>he</w:t>
            </w:r>
            <w:r>
              <w:rPr>
                <w:smallCaps w:val="0"/>
                <w:spacing w:val="4"/>
                <w:sz w:val="24"/>
              </w:rPr>
              <w:t xml:space="preserve"> </w:t>
            </w:r>
            <w:r>
              <w:rPr>
                <w:smallCaps w:val="0"/>
                <w:w w:val="99"/>
                <w:sz w:val="24"/>
              </w:rPr>
              <w:t>same</w:t>
            </w:r>
            <w:r>
              <w:rPr>
                <w:smallCaps w:val="0"/>
                <w:spacing w:val="4"/>
                <w:sz w:val="24"/>
              </w:rPr>
              <w:t xml:space="preserve"> </w:t>
            </w:r>
            <w:r>
              <w:rPr>
                <w:smallCaps w:val="0"/>
                <w:w w:val="99"/>
                <w:sz w:val="24"/>
              </w:rPr>
              <w:t>me</w:t>
            </w:r>
            <w:r>
              <w:rPr>
                <w:smallCaps w:val="0"/>
                <w:spacing w:val="1"/>
                <w:w w:val="99"/>
                <w:sz w:val="24"/>
              </w:rPr>
              <w:t>t</w:t>
            </w:r>
            <w:r>
              <w:rPr>
                <w:smallCaps w:val="0"/>
                <w:spacing w:val="-1"/>
                <w:w w:val="99"/>
                <w:sz w:val="24"/>
              </w:rPr>
              <w:t>h</w:t>
            </w:r>
            <w:r>
              <w:rPr>
                <w:smallCaps w:val="0"/>
                <w:w w:val="99"/>
                <w:sz w:val="24"/>
              </w:rPr>
              <w:t>od</w:t>
            </w:r>
            <w:r>
              <w:rPr>
                <w:smallCaps w:val="0"/>
                <w:spacing w:val="4"/>
                <w:sz w:val="24"/>
              </w:rPr>
              <w:t xml:space="preserve"> </w:t>
            </w:r>
            <w:r>
              <w:rPr>
                <w:smallCaps w:val="0"/>
                <w:sz w:val="24"/>
              </w:rPr>
              <w:t>can</w:t>
            </w:r>
            <w:r>
              <w:rPr>
                <w:smallCaps w:val="0"/>
                <w:spacing w:val="4"/>
                <w:sz w:val="24"/>
              </w:rPr>
              <w:t xml:space="preserve"> </w:t>
            </w:r>
            <w:r>
              <w:rPr>
                <w:smallCaps w:val="0"/>
                <w:w w:val="99"/>
                <w:sz w:val="24"/>
              </w:rPr>
              <w:t>be applied</w:t>
            </w:r>
            <w:r>
              <w:rPr>
                <w:smallCaps w:val="0"/>
                <w:spacing w:val="16"/>
                <w:sz w:val="24"/>
              </w:rPr>
              <w:t xml:space="preserve"> </w:t>
            </w:r>
            <w:r>
              <w:rPr>
                <w:smallCaps w:val="0"/>
                <w:w w:val="99"/>
                <w:sz w:val="24"/>
              </w:rPr>
              <w:t>to</w:t>
            </w:r>
            <w:r>
              <w:rPr>
                <w:smallCaps w:val="0"/>
                <w:spacing w:val="16"/>
                <w:sz w:val="24"/>
              </w:rPr>
              <w:t xml:space="preserve"> </w:t>
            </w:r>
            <w:r>
              <w:rPr>
                <w:smallCaps w:val="0"/>
                <w:w w:val="99"/>
                <w:sz w:val="24"/>
              </w:rPr>
              <w:t>the</w:t>
            </w:r>
            <w:r>
              <w:rPr>
                <w:smallCaps w:val="0"/>
                <w:spacing w:val="16"/>
                <w:sz w:val="24"/>
              </w:rPr>
              <w:t xml:space="preserve"> </w:t>
            </w:r>
            <w:r>
              <w:rPr>
                <w:smallCaps w:val="0"/>
                <w:w w:val="99"/>
                <w:sz w:val="24"/>
              </w:rPr>
              <w:t>other</w:t>
            </w:r>
            <w:r>
              <w:rPr>
                <w:smallCaps w:val="0"/>
                <w:spacing w:val="16"/>
                <w:sz w:val="24"/>
              </w:rPr>
              <w:t xml:space="preserve"> </w:t>
            </w:r>
            <w:r>
              <w:rPr>
                <w:smallCaps w:val="0"/>
                <w:w w:val="99"/>
                <w:sz w:val="24"/>
              </w:rPr>
              <w:t>senses.</w:t>
            </w:r>
            <w:r>
              <w:rPr>
                <w:smallCaps w:val="0"/>
                <w:spacing w:val="16"/>
                <w:sz w:val="24"/>
              </w:rPr>
              <w:t xml:space="preserve"> </w:t>
            </w:r>
            <w:r>
              <w:rPr>
                <w:smallCaps w:val="0"/>
                <w:w w:val="99"/>
                <w:sz w:val="24"/>
              </w:rPr>
              <w:t>Hear</w:t>
            </w:r>
            <w:r>
              <w:rPr>
                <w:smallCaps w:val="0"/>
                <w:spacing w:val="16"/>
                <w:sz w:val="24"/>
              </w:rPr>
              <w:t xml:space="preserve"> </w:t>
            </w:r>
            <w:r>
              <w:rPr>
                <w:smallCaps w:val="0"/>
                <w:w w:val="99"/>
                <w:sz w:val="24"/>
              </w:rPr>
              <w:t>the</w:t>
            </w:r>
            <w:r>
              <w:rPr>
                <w:smallCaps w:val="0"/>
                <w:spacing w:val="16"/>
                <w:sz w:val="24"/>
              </w:rPr>
              <w:t xml:space="preserve"> </w:t>
            </w:r>
            <w:r>
              <w:rPr>
                <w:smallCaps w:val="0"/>
                <w:w w:val="99"/>
                <w:sz w:val="24"/>
              </w:rPr>
              <w:t>music of</w:t>
            </w:r>
            <w:r>
              <w:rPr>
                <w:smallCaps w:val="0"/>
                <w:sz w:val="24"/>
              </w:rPr>
              <w:t xml:space="preserve"> </w:t>
            </w:r>
            <w:r>
              <w:rPr>
                <w:smallCaps w:val="0"/>
                <w:spacing w:val="10"/>
                <w:sz w:val="24"/>
              </w:rPr>
              <w:t xml:space="preserve"> </w:t>
            </w:r>
            <w:r>
              <w:rPr>
                <w:smallCaps w:val="0"/>
                <w:w w:val="99"/>
                <w:sz w:val="24"/>
              </w:rPr>
              <w:t>voices,</w:t>
            </w:r>
            <w:r>
              <w:rPr>
                <w:smallCaps w:val="0"/>
                <w:sz w:val="24"/>
              </w:rPr>
              <w:t xml:space="preserve"> </w:t>
            </w:r>
            <w:r>
              <w:rPr>
                <w:smallCaps w:val="0"/>
                <w:spacing w:val="10"/>
                <w:sz w:val="24"/>
              </w:rPr>
              <w:t xml:space="preserve"> </w:t>
            </w:r>
            <w:r>
              <w:rPr>
                <w:smallCaps w:val="0"/>
                <w:w w:val="99"/>
                <w:sz w:val="24"/>
              </w:rPr>
              <w:t>the</w:t>
            </w:r>
            <w:r>
              <w:rPr>
                <w:smallCaps w:val="0"/>
                <w:sz w:val="24"/>
              </w:rPr>
              <w:t xml:space="preserve"> </w:t>
            </w:r>
            <w:r>
              <w:rPr>
                <w:smallCaps w:val="0"/>
                <w:spacing w:val="10"/>
                <w:sz w:val="24"/>
              </w:rPr>
              <w:t xml:space="preserve"> </w:t>
            </w:r>
            <w:r>
              <w:rPr>
                <w:smallCaps w:val="0"/>
                <w:w w:val="99"/>
                <w:sz w:val="24"/>
              </w:rPr>
              <w:t>song</w:t>
            </w:r>
            <w:r>
              <w:rPr>
                <w:smallCaps w:val="0"/>
                <w:sz w:val="24"/>
              </w:rPr>
              <w:t xml:space="preserve"> </w:t>
            </w:r>
            <w:r>
              <w:rPr>
                <w:smallCaps w:val="0"/>
                <w:spacing w:val="10"/>
                <w:sz w:val="24"/>
              </w:rPr>
              <w:t xml:space="preserve"> </w:t>
            </w:r>
            <w:r>
              <w:rPr>
                <w:smallCaps w:val="0"/>
                <w:w w:val="99"/>
                <w:sz w:val="24"/>
              </w:rPr>
              <w:t>of</w:t>
            </w:r>
            <w:r>
              <w:rPr>
                <w:smallCaps w:val="0"/>
                <w:sz w:val="24"/>
              </w:rPr>
              <w:t xml:space="preserve"> </w:t>
            </w:r>
            <w:r>
              <w:rPr>
                <w:smallCaps w:val="0"/>
                <w:spacing w:val="10"/>
                <w:sz w:val="24"/>
              </w:rPr>
              <w:t xml:space="preserve"> </w:t>
            </w:r>
            <w:r>
              <w:rPr>
                <w:smallCaps w:val="0"/>
                <w:sz w:val="24"/>
              </w:rPr>
              <w:t xml:space="preserve">a </w:t>
            </w:r>
            <w:r>
              <w:rPr>
                <w:smallCaps w:val="0"/>
                <w:spacing w:val="10"/>
                <w:sz w:val="24"/>
              </w:rPr>
              <w:t xml:space="preserve"> </w:t>
            </w:r>
            <w:r>
              <w:rPr>
                <w:smallCaps w:val="0"/>
                <w:w w:val="99"/>
                <w:sz w:val="24"/>
              </w:rPr>
              <w:t>bird,</w:t>
            </w:r>
            <w:r>
              <w:rPr>
                <w:smallCaps w:val="0"/>
                <w:sz w:val="24"/>
              </w:rPr>
              <w:t xml:space="preserve"> </w:t>
            </w:r>
            <w:r>
              <w:rPr>
                <w:smallCaps w:val="0"/>
                <w:spacing w:val="10"/>
                <w:sz w:val="24"/>
              </w:rPr>
              <w:t xml:space="preserve"> </w:t>
            </w:r>
            <w:r>
              <w:rPr>
                <w:smallCaps w:val="0"/>
                <w:spacing w:val="-2"/>
                <w:w w:val="99"/>
                <w:sz w:val="24"/>
              </w:rPr>
              <w:t>t</w:t>
            </w:r>
            <w:r>
              <w:rPr>
                <w:smallCaps w:val="0"/>
                <w:spacing w:val="-1"/>
                <w:w w:val="99"/>
                <w:sz w:val="24"/>
              </w:rPr>
              <w:t>h</w:t>
            </w:r>
            <w:r>
              <w:rPr>
                <w:smallCaps w:val="0"/>
                <w:w w:val="99"/>
                <w:sz w:val="24"/>
              </w:rPr>
              <w:t>e</w:t>
            </w:r>
            <w:r>
              <w:rPr>
                <w:smallCaps w:val="0"/>
                <w:sz w:val="24"/>
              </w:rPr>
              <w:t xml:space="preserve"> </w:t>
            </w:r>
            <w:r>
              <w:rPr>
                <w:smallCaps w:val="0"/>
                <w:spacing w:val="10"/>
                <w:sz w:val="24"/>
              </w:rPr>
              <w:t xml:space="preserve"> </w:t>
            </w:r>
            <w:r>
              <w:rPr>
                <w:smallCaps w:val="0"/>
                <w:spacing w:val="-2"/>
                <w:w w:val="99"/>
                <w:sz w:val="24"/>
              </w:rPr>
              <w:t>mighty</w:t>
            </w:r>
            <w:r>
              <w:rPr>
                <w:smallCaps w:val="0"/>
                <w:w w:val="99"/>
                <w:sz w:val="24"/>
              </w:rPr>
              <w:t xml:space="preserve"> strains</w:t>
            </w:r>
            <w:r>
              <w:rPr>
                <w:smallCaps w:val="0"/>
                <w:sz w:val="24"/>
              </w:rPr>
              <w:t xml:space="preserve"> </w:t>
            </w:r>
            <w:r>
              <w:rPr>
                <w:smallCaps w:val="0"/>
                <w:spacing w:val="-21"/>
                <w:sz w:val="24"/>
              </w:rPr>
              <w:t xml:space="preserve"> </w:t>
            </w:r>
            <w:r>
              <w:rPr>
                <w:smallCaps w:val="0"/>
                <w:w w:val="99"/>
                <w:sz w:val="24"/>
              </w:rPr>
              <w:t>of</w:t>
            </w:r>
            <w:r>
              <w:rPr>
                <w:smallCaps w:val="0"/>
                <w:sz w:val="24"/>
              </w:rPr>
              <w:t xml:space="preserve"> </w:t>
            </w:r>
            <w:r>
              <w:rPr>
                <w:smallCaps w:val="0"/>
                <w:spacing w:val="-21"/>
                <w:sz w:val="24"/>
              </w:rPr>
              <w:t xml:space="preserve"> </w:t>
            </w:r>
            <w:r>
              <w:rPr>
                <w:smallCaps w:val="0"/>
                <w:sz w:val="24"/>
              </w:rPr>
              <w:t xml:space="preserve">an </w:t>
            </w:r>
            <w:r>
              <w:rPr>
                <w:smallCaps w:val="0"/>
                <w:spacing w:val="-21"/>
                <w:sz w:val="24"/>
              </w:rPr>
              <w:t xml:space="preserve"> </w:t>
            </w:r>
            <w:r>
              <w:rPr>
                <w:smallCaps w:val="0"/>
                <w:w w:val="99"/>
                <w:sz w:val="24"/>
              </w:rPr>
              <w:t>orchestra,</w:t>
            </w:r>
            <w:r>
              <w:rPr>
                <w:smallCaps w:val="0"/>
                <w:sz w:val="24"/>
              </w:rPr>
              <w:t xml:space="preserve"> </w:t>
            </w:r>
            <w:r>
              <w:rPr>
                <w:smallCaps w:val="0"/>
                <w:spacing w:val="-20"/>
                <w:sz w:val="24"/>
              </w:rPr>
              <w:t xml:space="preserve"> </w:t>
            </w:r>
            <w:r>
              <w:rPr>
                <w:smallCaps w:val="0"/>
                <w:w w:val="99"/>
                <w:sz w:val="24"/>
              </w:rPr>
              <w:t>as</w:t>
            </w:r>
            <w:r>
              <w:rPr>
                <w:smallCaps w:val="0"/>
                <w:sz w:val="24"/>
              </w:rPr>
              <w:t xml:space="preserve"> </w:t>
            </w:r>
            <w:r>
              <w:rPr>
                <w:smallCaps w:val="0"/>
                <w:spacing w:val="-22"/>
                <w:sz w:val="24"/>
              </w:rPr>
              <w:t xml:space="preserve"> </w:t>
            </w:r>
            <w:r>
              <w:rPr>
                <w:smallCaps w:val="0"/>
                <w:spacing w:val="-1"/>
                <w:w w:val="99"/>
                <w:sz w:val="24"/>
              </w:rPr>
              <w:t>i</w:t>
            </w:r>
            <w:r>
              <w:rPr>
                <w:smallCaps w:val="0"/>
                <w:w w:val="99"/>
                <w:sz w:val="24"/>
              </w:rPr>
              <w:t>f</w:t>
            </w:r>
            <w:r>
              <w:rPr>
                <w:smallCaps w:val="0"/>
                <w:sz w:val="24"/>
              </w:rPr>
              <w:t xml:space="preserve"> </w:t>
            </w:r>
            <w:r>
              <w:rPr>
                <w:smallCaps w:val="0"/>
                <w:spacing w:val="-22"/>
                <w:sz w:val="24"/>
              </w:rPr>
              <w:t xml:space="preserve"> </w:t>
            </w:r>
            <w:r>
              <w:rPr>
                <w:smallCaps w:val="0"/>
                <w:spacing w:val="-1"/>
                <w:w w:val="99"/>
                <w:sz w:val="24"/>
              </w:rPr>
              <w:t>y</w:t>
            </w:r>
            <w:r>
              <w:rPr>
                <w:smallCaps w:val="0"/>
                <w:spacing w:val="1"/>
                <w:w w:val="99"/>
                <w:sz w:val="24"/>
              </w:rPr>
              <w:t>o</w:t>
            </w:r>
            <w:r>
              <w:rPr>
                <w:smallCaps w:val="0"/>
                <w:w w:val="99"/>
                <w:sz w:val="24"/>
              </w:rPr>
              <w:t>u</w:t>
            </w:r>
            <w:r>
              <w:rPr>
                <w:smallCaps w:val="0"/>
                <w:sz w:val="24"/>
              </w:rPr>
              <w:t xml:space="preserve"> </w:t>
            </w:r>
            <w:r>
              <w:rPr>
                <w:smallCaps w:val="0"/>
                <w:spacing w:val="-22"/>
                <w:sz w:val="24"/>
              </w:rPr>
              <w:t xml:space="preserve"> </w:t>
            </w:r>
            <w:r>
              <w:rPr>
                <w:smallCaps w:val="0"/>
                <w:spacing w:val="-1"/>
                <w:w w:val="99"/>
                <w:sz w:val="24"/>
              </w:rPr>
              <w:t>woul</w:t>
            </w:r>
            <w:r>
              <w:rPr>
                <w:smallCaps w:val="0"/>
                <w:w w:val="99"/>
                <w:sz w:val="24"/>
              </w:rPr>
              <w:t>d</w:t>
            </w:r>
            <w:r>
              <w:rPr>
                <w:smallCaps w:val="0"/>
                <w:sz w:val="24"/>
              </w:rPr>
              <w:t xml:space="preserve"> </w:t>
            </w:r>
            <w:r>
              <w:rPr>
                <w:smallCaps w:val="0"/>
                <w:spacing w:val="-20"/>
                <w:sz w:val="24"/>
              </w:rPr>
              <w:t xml:space="preserve"> </w:t>
            </w:r>
            <w:r>
              <w:rPr>
                <w:smallCaps w:val="0"/>
                <w:spacing w:val="1"/>
                <w:w w:val="99"/>
                <w:sz w:val="24"/>
              </w:rPr>
              <w:t>b</w:t>
            </w:r>
            <w:r>
              <w:rPr>
                <w:smallCaps w:val="0"/>
                <w:w w:val="99"/>
                <w:sz w:val="24"/>
              </w:rPr>
              <w:t>e stricken</w:t>
            </w:r>
            <w:r>
              <w:rPr>
                <w:smallCaps w:val="0"/>
                <w:sz w:val="24"/>
              </w:rPr>
              <w:t xml:space="preserve"> </w:t>
            </w:r>
            <w:r>
              <w:rPr>
                <w:smallCaps w:val="0"/>
                <w:spacing w:val="-24"/>
                <w:sz w:val="24"/>
              </w:rPr>
              <w:t xml:space="preserve"> </w:t>
            </w:r>
            <w:r>
              <w:rPr>
                <w:smallCaps w:val="0"/>
                <w:w w:val="99"/>
                <w:sz w:val="24"/>
              </w:rPr>
              <w:t>deaf</w:t>
            </w:r>
            <w:r>
              <w:rPr>
                <w:smallCaps w:val="0"/>
                <w:sz w:val="24"/>
              </w:rPr>
              <w:t xml:space="preserve"> </w:t>
            </w:r>
            <w:r>
              <w:rPr>
                <w:smallCaps w:val="0"/>
                <w:spacing w:val="-24"/>
                <w:sz w:val="24"/>
              </w:rPr>
              <w:t xml:space="preserve"> </w:t>
            </w:r>
            <w:r>
              <w:rPr>
                <w:smallCaps w:val="0"/>
                <w:w w:val="99"/>
                <w:sz w:val="24"/>
              </w:rPr>
              <w:t>tomorrow.</w:t>
            </w:r>
            <w:r>
              <w:rPr>
                <w:smallCaps w:val="0"/>
                <w:sz w:val="24"/>
              </w:rPr>
              <w:t xml:space="preserve"> </w:t>
            </w:r>
            <w:r>
              <w:rPr>
                <w:smallCaps w:val="0"/>
                <w:spacing w:val="-24"/>
                <w:sz w:val="24"/>
              </w:rPr>
              <w:t xml:space="preserve"> </w:t>
            </w:r>
            <w:r>
              <w:rPr>
                <w:smallCaps w:val="0"/>
                <w:w w:val="99"/>
                <w:sz w:val="24"/>
              </w:rPr>
              <w:t>Touch</w:t>
            </w:r>
            <w:r>
              <w:rPr>
                <w:smallCaps w:val="0"/>
                <w:sz w:val="24"/>
              </w:rPr>
              <w:t xml:space="preserve"> </w:t>
            </w:r>
            <w:r>
              <w:rPr>
                <w:smallCaps w:val="0"/>
                <w:spacing w:val="-24"/>
                <w:sz w:val="24"/>
              </w:rPr>
              <w:t xml:space="preserve"> </w:t>
            </w:r>
            <w:r>
              <w:rPr>
                <w:smallCaps w:val="0"/>
                <w:spacing w:val="1"/>
                <w:w w:val="99"/>
                <w:sz w:val="24"/>
              </w:rPr>
              <w:t>e</w:t>
            </w:r>
            <w:r>
              <w:rPr>
                <w:smallCaps w:val="0"/>
                <w:sz w:val="24"/>
              </w:rPr>
              <w:t>a</w:t>
            </w:r>
            <w:r>
              <w:rPr>
                <w:smallCaps w:val="0"/>
                <w:w w:val="99"/>
                <w:sz w:val="24"/>
              </w:rPr>
              <w:t>ch</w:t>
            </w:r>
            <w:r>
              <w:rPr>
                <w:smallCaps w:val="0"/>
                <w:sz w:val="24"/>
              </w:rPr>
              <w:t xml:space="preserve"> </w:t>
            </w:r>
            <w:r>
              <w:rPr>
                <w:smallCaps w:val="0"/>
                <w:spacing w:val="-24"/>
                <w:sz w:val="24"/>
              </w:rPr>
              <w:t xml:space="preserve"> </w:t>
            </w:r>
            <w:r>
              <w:rPr>
                <w:smallCaps w:val="0"/>
                <w:spacing w:val="-2"/>
                <w:w w:val="99"/>
                <w:sz w:val="24"/>
              </w:rPr>
              <w:t>object</w:t>
            </w:r>
            <w:r>
              <w:rPr>
                <w:smallCaps w:val="0"/>
                <w:w w:val="99"/>
                <w:sz w:val="24"/>
              </w:rPr>
              <w:t xml:space="preserve"> </w:t>
            </w:r>
            <w:r>
              <w:rPr>
                <w:smallCaps w:val="0"/>
                <w:spacing w:val="-1"/>
                <w:w w:val="99"/>
                <w:sz w:val="24"/>
              </w:rPr>
              <w:t>yo</w:t>
            </w:r>
            <w:r>
              <w:rPr>
                <w:smallCaps w:val="0"/>
                <w:w w:val="99"/>
                <w:sz w:val="24"/>
              </w:rPr>
              <w:t>u</w:t>
            </w:r>
            <w:r>
              <w:rPr>
                <w:smallCaps w:val="0"/>
                <w:sz w:val="24"/>
              </w:rPr>
              <w:t xml:space="preserve">  </w:t>
            </w:r>
            <w:r>
              <w:rPr>
                <w:smallCaps w:val="0"/>
                <w:spacing w:val="-24"/>
                <w:sz w:val="24"/>
              </w:rPr>
              <w:t xml:space="preserve"> </w:t>
            </w:r>
            <w:r>
              <w:rPr>
                <w:smallCaps w:val="0"/>
                <w:spacing w:val="-1"/>
                <w:w w:val="99"/>
                <w:sz w:val="24"/>
              </w:rPr>
              <w:t>wan</w:t>
            </w:r>
            <w:r>
              <w:rPr>
                <w:smallCaps w:val="0"/>
                <w:w w:val="99"/>
                <w:sz w:val="24"/>
              </w:rPr>
              <w:t>t</w:t>
            </w:r>
            <w:r>
              <w:rPr>
                <w:smallCaps w:val="0"/>
                <w:sz w:val="24"/>
              </w:rPr>
              <w:t xml:space="preserve">  </w:t>
            </w:r>
            <w:r>
              <w:rPr>
                <w:smallCaps w:val="0"/>
                <w:spacing w:val="-24"/>
                <w:sz w:val="24"/>
              </w:rPr>
              <w:t xml:space="preserve"> </w:t>
            </w:r>
            <w:r>
              <w:rPr>
                <w:smallCaps w:val="0"/>
                <w:spacing w:val="-1"/>
                <w:w w:val="99"/>
                <w:sz w:val="24"/>
              </w:rPr>
              <w:t>t</w:t>
            </w:r>
            <w:r>
              <w:rPr>
                <w:smallCaps w:val="0"/>
                <w:w w:val="99"/>
                <w:sz w:val="24"/>
              </w:rPr>
              <w:t>o</w:t>
            </w:r>
            <w:r>
              <w:rPr>
                <w:smallCaps w:val="0"/>
                <w:sz w:val="24"/>
              </w:rPr>
              <w:t xml:space="preserve">  </w:t>
            </w:r>
            <w:r>
              <w:rPr>
                <w:smallCaps w:val="0"/>
                <w:spacing w:val="-24"/>
                <w:sz w:val="24"/>
              </w:rPr>
              <w:t xml:space="preserve"> </w:t>
            </w:r>
            <w:r>
              <w:rPr>
                <w:smallCaps w:val="0"/>
                <w:spacing w:val="-1"/>
                <w:w w:val="99"/>
                <w:sz w:val="24"/>
              </w:rPr>
              <w:t>touc</w:t>
            </w:r>
            <w:r>
              <w:rPr>
                <w:smallCaps w:val="0"/>
                <w:w w:val="99"/>
                <w:sz w:val="24"/>
              </w:rPr>
              <w:t>h</w:t>
            </w:r>
            <w:r>
              <w:rPr>
                <w:smallCaps w:val="0"/>
                <w:sz w:val="24"/>
              </w:rPr>
              <w:t xml:space="preserve">  </w:t>
            </w:r>
            <w:r>
              <w:rPr>
                <w:smallCaps w:val="0"/>
                <w:spacing w:val="-24"/>
                <w:sz w:val="24"/>
              </w:rPr>
              <w:t xml:space="preserve"> </w:t>
            </w:r>
            <w:r>
              <w:rPr>
                <w:smallCaps w:val="0"/>
                <w:spacing w:val="-1"/>
                <w:w w:val="99"/>
                <w:sz w:val="24"/>
              </w:rPr>
              <w:t>a</w:t>
            </w:r>
            <w:r>
              <w:rPr>
                <w:smallCaps w:val="0"/>
                <w:w w:val="99"/>
                <w:sz w:val="24"/>
              </w:rPr>
              <w:t>s</w:t>
            </w:r>
            <w:r>
              <w:rPr>
                <w:smallCaps w:val="0"/>
                <w:sz w:val="24"/>
              </w:rPr>
              <w:t xml:space="preserve">  </w:t>
            </w:r>
            <w:r>
              <w:rPr>
                <w:smallCaps w:val="0"/>
                <w:spacing w:val="-24"/>
                <w:sz w:val="24"/>
              </w:rPr>
              <w:t xml:space="preserve"> </w:t>
            </w:r>
            <w:r>
              <w:rPr>
                <w:smallCaps w:val="0"/>
                <w:spacing w:val="-1"/>
                <w:w w:val="99"/>
                <w:sz w:val="24"/>
              </w:rPr>
              <w:t>i</w:t>
            </w:r>
            <w:r>
              <w:rPr>
                <w:smallCaps w:val="0"/>
                <w:w w:val="99"/>
                <w:sz w:val="24"/>
              </w:rPr>
              <w:t>f</w:t>
            </w:r>
            <w:r>
              <w:rPr>
                <w:smallCaps w:val="0"/>
                <w:sz w:val="24"/>
              </w:rPr>
              <w:t xml:space="preserve">  </w:t>
            </w:r>
            <w:r>
              <w:rPr>
                <w:smallCaps w:val="0"/>
                <w:spacing w:val="-24"/>
                <w:sz w:val="24"/>
              </w:rPr>
              <w:t xml:space="preserve"> </w:t>
            </w:r>
            <w:r>
              <w:rPr>
                <w:smallCaps w:val="0"/>
                <w:spacing w:val="-1"/>
                <w:w w:val="99"/>
                <w:sz w:val="24"/>
              </w:rPr>
              <w:t>tomorro</w:t>
            </w:r>
            <w:r>
              <w:rPr>
                <w:smallCaps w:val="0"/>
                <w:w w:val="99"/>
                <w:sz w:val="24"/>
              </w:rPr>
              <w:t>w</w:t>
            </w:r>
            <w:r>
              <w:rPr>
                <w:smallCaps w:val="0"/>
                <w:sz w:val="24"/>
              </w:rPr>
              <w:t xml:space="preserve">  </w:t>
            </w:r>
            <w:r>
              <w:rPr>
                <w:smallCaps w:val="0"/>
                <w:spacing w:val="-24"/>
                <w:sz w:val="24"/>
              </w:rPr>
              <w:t xml:space="preserve"> </w:t>
            </w:r>
            <w:r>
              <w:rPr>
                <w:smallCaps w:val="0"/>
                <w:spacing w:val="-1"/>
                <w:w w:val="99"/>
                <w:sz w:val="24"/>
              </w:rPr>
              <w:t xml:space="preserve">your </w:t>
            </w:r>
            <w:r>
              <w:rPr>
                <w:smallCaps w:val="0"/>
                <w:w w:val="99"/>
                <w:sz w:val="24"/>
              </w:rPr>
              <w:t>tactile</w:t>
            </w:r>
            <w:r>
              <w:rPr>
                <w:smallCaps w:val="0"/>
                <w:sz w:val="24"/>
              </w:rPr>
              <w:t xml:space="preserve"> </w:t>
            </w:r>
            <w:r>
              <w:rPr>
                <w:smallCaps w:val="0"/>
                <w:spacing w:val="-23"/>
                <w:sz w:val="24"/>
              </w:rPr>
              <w:t xml:space="preserve"> </w:t>
            </w:r>
            <w:r>
              <w:rPr>
                <w:smallCaps w:val="0"/>
                <w:w w:val="99"/>
                <w:sz w:val="24"/>
              </w:rPr>
              <w:t>sense</w:t>
            </w:r>
            <w:r>
              <w:rPr>
                <w:smallCaps w:val="0"/>
                <w:sz w:val="24"/>
              </w:rPr>
              <w:t xml:space="preserve"> </w:t>
            </w:r>
            <w:r>
              <w:rPr>
                <w:smallCaps w:val="0"/>
                <w:spacing w:val="-23"/>
                <w:sz w:val="24"/>
              </w:rPr>
              <w:t xml:space="preserve"> </w:t>
            </w:r>
            <w:r>
              <w:rPr>
                <w:smallCaps w:val="0"/>
                <w:w w:val="99"/>
                <w:sz w:val="24"/>
              </w:rPr>
              <w:t>would</w:t>
            </w:r>
            <w:r>
              <w:rPr>
                <w:smallCaps w:val="0"/>
                <w:sz w:val="24"/>
              </w:rPr>
              <w:t xml:space="preserve"> </w:t>
            </w:r>
            <w:r>
              <w:rPr>
                <w:smallCaps w:val="0"/>
                <w:spacing w:val="-23"/>
                <w:sz w:val="24"/>
              </w:rPr>
              <w:t xml:space="preserve"> </w:t>
            </w:r>
            <w:r>
              <w:rPr>
                <w:smallCaps w:val="0"/>
                <w:w w:val="99"/>
                <w:sz w:val="24"/>
              </w:rPr>
              <w:t>fail.</w:t>
            </w:r>
            <w:r>
              <w:rPr>
                <w:smallCaps w:val="0"/>
                <w:sz w:val="24"/>
              </w:rPr>
              <w:t xml:space="preserve"> </w:t>
            </w:r>
            <w:r>
              <w:rPr>
                <w:smallCaps w:val="0"/>
                <w:spacing w:val="-23"/>
                <w:sz w:val="24"/>
              </w:rPr>
              <w:t xml:space="preserve"> </w:t>
            </w:r>
            <w:r>
              <w:rPr>
                <w:smallCaps w:val="0"/>
                <w:w w:val="99"/>
                <w:sz w:val="24"/>
              </w:rPr>
              <w:t>Smell</w:t>
            </w:r>
            <w:r>
              <w:rPr>
                <w:smallCaps w:val="0"/>
                <w:sz w:val="24"/>
              </w:rPr>
              <w:t xml:space="preserve"> </w:t>
            </w:r>
            <w:r>
              <w:rPr>
                <w:smallCaps w:val="0"/>
                <w:spacing w:val="-23"/>
                <w:sz w:val="24"/>
              </w:rPr>
              <w:t xml:space="preserve"> </w:t>
            </w:r>
            <w:r>
              <w:rPr>
                <w:smallCaps w:val="0"/>
                <w:w w:val="99"/>
                <w:sz w:val="24"/>
              </w:rPr>
              <w:t>the</w:t>
            </w:r>
            <w:r>
              <w:rPr>
                <w:smallCaps w:val="0"/>
                <w:sz w:val="24"/>
              </w:rPr>
              <w:t xml:space="preserve"> </w:t>
            </w:r>
            <w:r>
              <w:rPr>
                <w:smallCaps w:val="0"/>
                <w:spacing w:val="-23"/>
                <w:sz w:val="24"/>
              </w:rPr>
              <w:t xml:space="preserve"> </w:t>
            </w:r>
            <w:r>
              <w:rPr>
                <w:smallCaps w:val="0"/>
                <w:spacing w:val="-2"/>
                <w:w w:val="99"/>
                <w:sz w:val="24"/>
              </w:rPr>
              <w:t>perfume</w:t>
            </w:r>
            <w:r>
              <w:rPr>
                <w:smallCaps w:val="0"/>
                <w:w w:val="99"/>
                <w:sz w:val="24"/>
              </w:rPr>
              <w:t xml:space="preserve"> </w:t>
            </w:r>
            <w:r>
              <w:rPr>
                <w:smallCaps w:val="0"/>
                <w:spacing w:val="-1"/>
                <w:w w:val="99"/>
                <w:sz w:val="24"/>
              </w:rPr>
              <w:t>o</w:t>
            </w:r>
            <w:r>
              <w:rPr>
                <w:smallCaps w:val="0"/>
                <w:w w:val="99"/>
                <w:sz w:val="24"/>
              </w:rPr>
              <w:t>f</w:t>
            </w:r>
            <w:r>
              <w:rPr>
                <w:smallCaps w:val="0"/>
                <w:spacing w:val="22"/>
                <w:sz w:val="24"/>
              </w:rPr>
              <w:t xml:space="preserve"> </w:t>
            </w:r>
            <w:r>
              <w:rPr>
                <w:smallCaps w:val="0"/>
                <w:spacing w:val="-1"/>
                <w:w w:val="99"/>
                <w:sz w:val="24"/>
              </w:rPr>
              <w:t>flowers</w:t>
            </w:r>
            <w:r>
              <w:rPr>
                <w:smallCaps w:val="0"/>
                <w:w w:val="99"/>
                <w:sz w:val="24"/>
              </w:rPr>
              <w:t>,</w:t>
            </w:r>
            <w:r>
              <w:rPr>
                <w:smallCaps w:val="0"/>
                <w:spacing w:val="22"/>
                <w:sz w:val="24"/>
              </w:rPr>
              <w:t xml:space="preserve"> </w:t>
            </w:r>
            <w:r>
              <w:rPr>
                <w:smallCaps w:val="0"/>
                <w:spacing w:val="-1"/>
                <w:w w:val="99"/>
                <w:sz w:val="24"/>
              </w:rPr>
              <w:t>tast</w:t>
            </w:r>
            <w:r>
              <w:rPr>
                <w:smallCaps w:val="0"/>
                <w:w w:val="99"/>
                <w:sz w:val="24"/>
              </w:rPr>
              <w:t>e</w:t>
            </w:r>
            <w:r>
              <w:rPr>
                <w:smallCaps w:val="0"/>
                <w:spacing w:val="22"/>
                <w:sz w:val="24"/>
              </w:rPr>
              <w:t xml:space="preserve"> </w:t>
            </w:r>
            <w:r>
              <w:rPr>
                <w:smallCaps w:val="0"/>
                <w:spacing w:val="-1"/>
                <w:w w:val="99"/>
                <w:sz w:val="24"/>
              </w:rPr>
              <w:t>wit</w:t>
            </w:r>
            <w:r>
              <w:rPr>
                <w:smallCaps w:val="0"/>
                <w:w w:val="99"/>
                <w:sz w:val="24"/>
              </w:rPr>
              <w:t>h</w:t>
            </w:r>
            <w:r>
              <w:rPr>
                <w:smallCaps w:val="0"/>
                <w:spacing w:val="22"/>
                <w:sz w:val="24"/>
              </w:rPr>
              <w:t xml:space="preserve"> </w:t>
            </w:r>
            <w:r>
              <w:rPr>
                <w:smallCaps w:val="0"/>
                <w:w w:val="99"/>
                <w:sz w:val="24"/>
              </w:rPr>
              <w:t>relish</w:t>
            </w:r>
            <w:r>
              <w:rPr>
                <w:smallCaps w:val="0"/>
                <w:spacing w:val="22"/>
                <w:sz w:val="24"/>
              </w:rPr>
              <w:t xml:space="preserve"> </w:t>
            </w:r>
            <w:r>
              <w:rPr>
                <w:smallCaps w:val="0"/>
                <w:spacing w:val="-1"/>
                <w:w w:val="99"/>
                <w:sz w:val="24"/>
              </w:rPr>
              <w:t>eac</w:t>
            </w:r>
            <w:r>
              <w:rPr>
                <w:smallCaps w:val="0"/>
                <w:w w:val="99"/>
                <w:sz w:val="24"/>
              </w:rPr>
              <w:t>h</w:t>
            </w:r>
            <w:r>
              <w:rPr>
                <w:smallCaps w:val="0"/>
                <w:spacing w:val="22"/>
                <w:sz w:val="24"/>
              </w:rPr>
              <w:t xml:space="preserve"> </w:t>
            </w:r>
            <w:r>
              <w:rPr>
                <w:smallCaps w:val="0"/>
                <w:w w:val="99"/>
                <w:sz w:val="24"/>
              </w:rPr>
              <w:t>morsel,</w:t>
            </w:r>
            <w:r>
              <w:rPr>
                <w:smallCaps w:val="0"/>
                <w:spacing w:val="22"/>
                <w:sz w:val="24"/>
              </w:rPr>
              <w:t xml:space="preserve"> </w:t>
            </w:r>
            <w:r>
              <w:rPr>
                <w:smallCaps w:val="0"/>
                <w:w w:val="99"/>
                <w:sz w:val="24"/>
              </w:rPr>
              <w:t>as if</w:t>
            </w:r>
            <w:r>
              <w:rPr>
                <w:smallCaps w:val="0"/>
                <w:spacing w:val="4"/>
                <w:sz w:val="24"/>
              </w:rPr>
              <w:t xml:space="preserve"> </w:t>
            </w:r>
            <w:r>
              <w:rPr>
                <w:smallCaps w:val="0"/>
                <w:w w:val="99"/>
                <w:sz w:val="24"/>
              </w:rPr>
              <w:t>tomorrow</w:t>
            </w:r>
            <w:r>
              <w:rPr>
                <w:smallCaps w:val="0"/>
                <w:spacing w:val="4"/>
                <w:sz w:val="24"/>
              </w:rPr>
              <w:t xml:space="preserve"> </w:t>
            </w:r>
            <w:r>
              <w:rPr>
                <w:smallCaps w:val="0"/>
                <w:w w:val="99"/>
                <w:sz w:val="24"/>
              </w:rPr>
              <w:t>you</w:t>
            </w:r>
            <w:r>
              <w:rPr>
                <w:smallCaps w:val="0"/>
                <w:spacing w:val="4"/>
                <w:sz w:val="24"/>
              </w:rPr>
              <w:t xml:space="preserve"> </w:t>
            </w:r>
            <w:r>
              <w:rPr>
                <w:smallCaps w:val="0"/>
                <w:w w:val="99"/>
                <w:sz w:val="24"/>
              </w:rPr>
              <w:t>could</w:t>
            </w:r>
            <w:r>
              <w:rPr>
                <w:smallCaps w:val="0"/>
                <w:spacing w:val="4"/>
                <w:sz w:val="24"/>
              </w:rPr>
              <w:t xml:space="preserve"> </w:t>
            </w:r>
            <w:r>
              <w:rPr>
                <w:smallCaps w:val="0"/>
                <w:w w:val="99"/>
                <w:sz w:val="24"/>
              </w:rPr>
              <w:t>never</w:t>
            </w:r>
            <w:r>
              <w:rPr>
                <w:smallCaps w:val="0"/>
                <w:spacing w:val="4"/>
                <w:sz w:val="24"/>
              </w:rPr>
              <w:t xml:space="preserve"> </w:t>
            </w:r>
            <w:r>
              <w:rPr>
                <w:smallCaps w:val="0"/>
                <w:w w:val="99"/>
                <w:sz w:val="24"/>
              </w:rPr>
              <w:t>smell</w:t>
            </w:r>
            <w:r>
              <w:rPr>
                <w:smallCaps w:val="0"/>
                <w:spacing w:val="4"/>
                <w:sz w:val="24"/>
              </w:rPr>
              <w:t xml:space="preserve"> </w:t>
            </w:r>
            <w:r>
              <w:rPr>
                <w:smallCaps w:val="0"/>
                <w:w w:val="99"/>
                <w:sz w:val="24"/>
              </w:rPr>
              <w:t>and</w:t>
            </w:r>
            <w:r>
              <w:rPr>
                <w:smallCaps w:val="0"/>
                <w:spacing w:val="4"/>
                <w:sz w:val="24"/>
              </w:rPr>
              <w:t xml:space="preserve"> </w:t>
            </w:r>
            <w:r>
              <w:rPr>
                <w:smallCaps w:val="0"/>
                <w:w w:val="99"/>
                <w:sz w:val="24"/>
              </w:rPr>
              <w:t>taste again.</w:t>
            </w:r>
            <w:r>
              <w:rPr>
                <w:smallCaps w:val="0"/>
                <w:sz w:val="24"/>
              </w:rPr>
              <w:t xml:space="preserve"> </w:t>
            </w:r>
            <w:r>
              <w:rPr>
                <w:smallCaps w:val="0"/>
                <w:spacing w:val="-28"/>
                <w:sz w:val="24"/>
              </w:rPr>
              <w:t xml:space="preserve"> </w:t>
            </w:r>
            <w:r>
              <w:rPr>
                <w:smallCaps w:val="0"/>
                <w:w w:val="99"/>
                <w:sz w:val="24"/>
              </w:rPr>
              <w:t>Make</w:t>
            </w:r>
            <w:r>
              <w:rPr>
                <w:smallCaps w:val="0"/>
                <w:sz w:val="24"/>
              </w:rPr>
              <w:t xml:space="preserve"> </w:t>
            </w:r>
            <w:r>
              <w:rPr>
                <w:smallCaps w:val="0"/>
                <w:spacing w:val="-29"/>
                <w:sz w:val="24"/>
              </w:rPr>
              <w:t xml:space="preserve"> </w:t>
            </w:r>
            <w:r>
              <w:rPr>
                <w:smallCaps w:val="0"/>
                <w:w w:val="99"/>
                <w:sz w:val="24"/>
              </w:rPr>
              <w:t>the</w:t>
            </w:r>
            <w:r>
              <w:rPr>
                <w:smallCaps w:val="0"/>
                <w:sz w:val="24"/>
              </w:rPr>
              <w:t xml:space="preserve"> </w:t>
            </w:r>
            <w:r>
              <w:rPr>
                <w:smallCaps w:val="0"/>
                <w:spacing w:val="-29"/>
                <w:sz w:val="24"/>
              </w:rPr>
              <w:t xml:space="preserve"> </w:t>
            </w:r>
            <w:r>
              <w:rPr>
                <w:smallCaps w:val="0"/>
                <w:w w:val="99"/>
                <w:sz w:val="24"/>
              </w:rPr>
              <w:t>most</w:t>
            </w:r>
            <w:r>
              <w:rPr>
                <w:smallCaps w:val="0"/>
                <w:sz w:val="24"/>
              </w:rPr>
              <w:t xml:space="preserve"> </w:t>
            </w:r>
            <w:r>
              <w:rPr>
                <w:smallCaps w:val="0"/>
                <w:spacing w:val="-28"/>
                <w:sz w:val="24"/>
              </w:rPr>
              <w:t xml:space="preserve"> </w:t>
            </w:r>
            <w:r>
              <w:rPr>
                <w:smallCaps w:val="0"/>
                <w:w w:val="99"/>
                <w:sz w:val="24"/>
              </w:rPr>
              <w:t>of</w:t>
            </w:r>
            <w:r>
              <w:rPr>
                <w:smallCaps w:val="0"/>
                <w:sz w:val="24"/>
              </w:rPr>
              <w:t xml:space="preserve"> </w:t>
            </w:r>
            <w:r>
              <w:rPr>
                <w:smallCaps w:val="0"/>
                <w:spacing w:val="-29"/>
                <w:sz w:val="24"/>
              </w:rPr>
              <w:t xml:space="preserve"> </w:t>
            </w:r>
            <w:r>
              <w:rPr>
                <w:smallCaps w:val="0"/>
                <w:w w:val="99"/>
                <w:sz w:val="24"/>
              </w:rPr>
              <w:t>every</w:t>
            </w:r>
            <w:r>
              <w:rPr>
                <w:smallCaps w:val="0"/>
                <w:sz w:val="24"/>
              </w:rPr>
              <w:t xml:space="preserve"> </w:t>
            </w:r>
            <w:r>
              <w:rPr>
                <w:smallCaps w:val="0"/>
                <w:spacing w:val="-29"/>
                <w:sz w:val="24"/>
              </w:rPr>
              <w:t xml:space="preserve"> </w:t>
            </w:r>
            <w:r>
              <w:rPr>
                <w:smallCaps w:val="0"/>
                <w:w w:val="99"/>
                <w:sz w:val="24"/>
              </w:rPr>
              <w:t>sense:</w:t>
            </w:r>
            <w:r>
              <w:rPr>
                <w:smallCaps w:val="0"/>
                <w:sz w:val="24"/>
              </w:rPr>
              <w:t xml:space="preserve"> </w:t>
            </w:r>
            <w:r>
              <w:rPr>
                <w:smallCaps w:val="0"/>
                <w:spacing w:val="-29"/>
                <w:sz w:val="24"/>
              </w:rPr>
              <w:t xml:space="preserve"> </w:t>
            </w:r>
            <w:r>
              <w:rPr>
                <w:smallCaps w:val="0"/>
                <w:w w:val="99"/>
                <w:sz w:val="24"/>
              </w:rPr>
              <w:t xml:space="preserve">glory </w:t>
            </w:r>
            <w:r>
              <w:rPr>
                <w:smallCaps w:val="0"/>
                <w:sz w:val="24"/>
              </w:rPr>
              <w:t xml:space="preserve">in  </w:t>
            </w:r>
            <w:r>
              <w:rPr>
                <w:smallCaps w:val="0"/>
                <w:spacing w:val="-25"/>
                <w:sz w:val="24"/>
              </w:rPr>
              <w:t xml:space="preserve"> </w:t>
            </w:r>
            <w:r>
              <w:rPr>
                <w:smallCaps w:val="0"/>
                <w:w w:val="99"/>
                <w:sz w:val="24"/>
              </w:rPr>
              <w:t>all</w:t>
            </w:r>
            <w:r>
              <w:rPr>
                <w:smallCaps w:val="0"/>
                <w:sz w:val="24"/>
              </w:rPr>
              <w:t xml:space="preserve">  </w:t>
            </w:r>
            <w:r>
              <w:rPr>
                <w:smallCaps w:val="0"/>
                <w:spacing w:val="-25"/>
                <w:sz w:val="24"/>
              </w:rPr>
              <w:t xml:space="preserve"> </w:t>
            </w:r>
            <w:r>
              <w:rPr>
                <w:smallCaps w:val="0"/>
                <w:w w:val="99"/>
                <w:sz w:val="24"/>
              </w:rPr>
              <w:t>the</w:t>
            </w:r>
            <w:r>
              <w:rPr>
                <w:smallCaps w:val="0"/>
                <w:sz w:val="24"/>
              </w:rPr>
              <w:t xml:space="preserve">  </w:t>
            </w:r>
            <w:r>
              <w:rPr>
                <w:smallCaps w:val="0"/>
                <w:spacing w:val="-25"/>
                <w:sz w:val="24"/>
              </w:rPr>
              <w:t xml:space="preserve"> </w:t>
            </w:r>
            <w:r>
              <w:rPr>
                <w:smallCaps w:val="0"/>
                <w:w w:val="99"/>
                <w:sz w:val="24"/>
              </w:rPr>
              <w:t>facets</w:t>
            </w:r>
            <w:r>
              <w:rPr>
                <w:smallCaps w:val="0"/>
                <w:sz w:val="24"/>
              </w:rPr>
              <w:t xml:space="preserve">  </w:t>
            </w:r>
            <w:r>
              <w:rPr>
                <w:smallCaps w:val="0"/>
                <w:spacing w:val="-25"/>
                <w:sz w:val="24"/>
              </w:rPr>
              <w:t xml:space="preserve"> </w:t>
            </w:r>
            <w:r>
              <w:rPr>
                <w:smallCaps w:val="0"/>
                <w:w w:val="99"/>
                <w:sz w:val="24"/>
              </w:rPr>
              <w:t>of</w:t>
            </w:r>
            <w:r>
              <w:rPr>
                <w:smallCaps w:val="0"/>
                <w:sz w:val="24"/>
              </w:rPr>
              <w:t xml:space="preserve">  </w:t>
            </w:r>
            <w:r>
              <w:rPr>
                <w:smallCaps w:val="0"/>
                <w:spacing w:val="-25"/>
                <w:sz w:val="24"/>
              </w:rPr>
              <w:t xml:space="preserve"> </w:t>
            </w:r>
            <w:r>
              <w:rPr>
                <w:smallCaps w:val="0"/>
                <w:w w:val="99"/>
                <w:sz w:val="24"/>
              </w:rPr>
              <w:t>pleasure</w:t>
            </w:r>
            <w:r>
              <w:rPr>
                <w:smallCaps w:val="0"/>
                <w:sz w:val="24"/>
              </w:rPr>
              <w:t xml:space="preserve">  </w:t>
            </w:r>
            <w:r>
              <w:rPr>
                <w:smallCaps w:val="0"/>
                <w:spacing w:val="-25"/>
                <w:sz w:val="24"/>
              </w:rPr>
              <w:t xml:space="preserve"> </w:t>
            </w:r>
            <w:r>
              <w:rPr>
                <w:smallCaps w:val="0"/>
                <w:w w:val="99"/>
                <w:sz w:val="24"/>
              </w:rPr>
              <w:t>and</w:t>
            </w:r>
            <w:r>
              <w:rPr>
                <w:smallCaps w:val="0"/>
                <w:sz w:val="24"/>
              </w:rPr>
              <w:t xml:space="preserve">  </w:t>
            </w:r>
            <w:r>
              <w:rPr>
                <w:smallCaps w:val="0"/>
                <w:spacing w:val="-25"/>
                <w:sz w:val="24"/>
              </w:rPr>
              <w:t xml:space="preserve"> </w:t>
            </w:r>
            <w:r>
              <w:rPr>
                <w:smallCaps w:val="0"/>
                <w:spacing w:val="-3"/>
                <w:w w:val="99"/>
                <w:sz w:val="24"/>
              </w:rPr>
              <w:t>beauty</w:t>
            </w:r>
            <w:r>
              <w:rPr>
                <w:smallCaps w:val="0"/>
                <w:w w:val="99"/>
                <w:sz w:val="24"/>
              </w:rPr>
              <w:t xml:space="preserve"> </w:t>
            </w:r>
            <w:r>
              <w:rPr>
                <w:smallCaps w:val="0"/>
                <w:spacing w:val="-1"/>
                <w:w w:val="99"/>
                <w:sz w:val="24"/>
              </w:rPr>
              <w:t>whic</w:t>
            </w:r>
            <w:r>
              <w:rPr>
                <w:smallCaps w:val="0"/>
                <w:w w:val="99"/>
                <w:sz w:val="24"/>
              </w:rPr>
              <w:t>h</w:t>
            </w:r>
            <w:r>
              <w:rPr>
                <w:smallCaps w:val="0"/>
                <w:spacing w:val="22"/>
                <w:sz w:val="24"/>
              </w:rPr>
              <w:t xml:space="preserve"> </w:t>
            </w:r>
            <w:r>
              <w:rPr>
                <w:smallCaps w:val="0"/>
                <w:spacing w:val="-1"/>
                <w:w w:val="99"/>
                <w:sz w:val="24"/>
              </w:rPr>
              <w:t>th</w:t>
            </w:r>
            <w:r>
              <w:rPr>
                <w:smallCaps w:val="0"/>
                <w:w w:val="99"/>
                <w:sz w:val="24"/>
              </w:rPr>
              <w:t>e</w:t>
            </w:r>
            <w:r>
              <w:rPr>
                <w:smallCaps w:val="0"/>
                <w:spacing w:val="22"/>
                <w:sz w:val="24"/>
              </w:rPr>
              <w:t xml:space="preserve"> </w:t>
            </w:r>
            <w:r>
              <w:rPr>
                <w:smallCaps w:val="0"/>
                <w:spacing w:val="-1"/>
                <w:w w:val="99"/>
                <w:sz w:val="24"/>
              </w:rPr>
              <w:t>worl</w:t>
            </w:r>
            <w:r>
              <w:rPr>
                <w:smallCaps w:val="0"/>
                <w:w w:val="99"/>
                <w:sz w:val="24"/>
              </w:rPr>
              <w:t>d</w:t>
            </w:r>
            <w:r>
              <w:rPr>
                <w:smallCaps w:val="0"/>
                <w:spacing w:val="22"/>
                <w:sz w:val="24"/>
              </w:rPr>
              <w:t xml:space="preserve"> </w:t>
            </w:r>
            <w:r>
              <w:rPr>
                <w:smallCaps w:val="0"/>
                <w:w w:val="99"/>
                <w:sz w:val="24"/>
              </w:rPr>
              <w:t>reveals</w:t>
            </w:r>
            <w:r>
              <w:rPr>
                <w:smallCaps w:val="0"/>
                <w:spacing w:val="22"/>
                <w:sz w:val="24"/>
              </w:rPr>
              <w:t xml:space="preserve"> </w:t>
            </w:r>
            <w:r>
              <w:rPr>
                <w:smallCaps w:val="0"/>
                <w:spacing w:val="-1"/>
                <w:w w:val="99"/>
                <w:sz w:val="24"/>
              </w:rPr>
              <w:t>t</w:t>
            </w:r>
            <w:r>
              <w:rPr>
                <w:smallCaps w:val="0"/>
                <w:w w:val="99"/>
                <w:sz w:val="24"/>
              </w:rPr>
              <w:t>o</w:t>
            </w:r>
            <w:r>
              <w:rPr>
                <w:smallCaps w:val="0"/>
                <w:spacing w:val="22"/>
                <w:sz w:val="24"/>
              </w:rPr>
              <w:t xml:space="preserve"> </w:t>
            </w:r>
            <w:r>
              <w:rPr>
                <w:smallCaps w:val="0"/>
                <w:spacing w:val="-1"/>
                <w:w w:val="99"/>
                <w:sz w:val="24"/>
              </w:rPr>
              <w:t>yo</w:t>
            </w:r>
            <w:r>
              <w:rPr>
                <w:smallCaps w:val="0"/>
                <w:w w:val="99"/>
                <w:sz w:val="24"/>
              </w:rPr>
              <w:t>u</w:t>
            </w:r>
            <w:r>
              <w:rPr>
                <w:smallCaps w:val="0"/>
                <w:spacing w:val="22"/>
                <w:sz w:val="24"/>
              </w:rPr>
              <w:t xml:space="preserve"> </w:t>
            </w:r>
            <w:r>
              <w:rPr>
                <w:smallCaps w:val="0"/>
                <w:spacing w:val="-1"/>
                <w:w w:val="99"/>
                <w:sz w:val="24"/>
              </w:rPr>
              <w:t>throug</w:t>
            </w:r>
            <w:r>
              <w:rPr>
                <w:smallCaps w:val="0"/>
                <w:w w:val="99"/>
                <w:sz w:val="24"/>
              </w:rPr>
              <w:t>h</w:t>
            </w:r>
            <w:r>
              <w:rPr>
                <w:smallCaps w:val="0"/>
                <w:spacing w:val="22"/>
                <w:sz w:val="24"/>
              </w:rPr>
              <w:t xml:space="preserve"> </w:t>
            </w:r>
            <w:r>
              <w:rPr>
                <w:smallCaps w:val="0"/>
                <w:spacing w:val="-1"/>
                <w:w w:val="99"/>
                <w:sz w:val="24"/>
              </w:rPr>
              <w:t xml:space="preserve">the </w:t>
            </w:r>
            <w:r>
              <w:rPr>
                <w:smallCaps w:val="0"/>
                <w:w w:val="99"/>
                <w:sz w:val="24"/>
              </w:rPr>
              <w:t>several</w:t>
            </w:r>
            <w:r>
              <w:rPr>
                <w:smallCaps w:val="0"/>
                <w:sz w:val="24"/>
              </w:rPr>
              <w:t xml:space="preserve">  </w:t>
            </w:r>
            <w:r>
              <w:rPr>
                <w:smallCaps w:val="0"/>
                <w:spacing w:val="2"/>
                <w:sz w:val="24"/>
              </w:rPr>
              <w:t xml:space="preserve"> </w:t>
            </w:r>
            <w:r>
              <w:rPr>
                <w:smallCaps w:val="0"/>
                <w:w w:val="99"/>
                <w:sz w:val="24"/>
              </w:rPr>
              <w:t>means</w:t>
            </w:r>
            <w:r>
              <w:rPr>
                <w:smallCaps w:val="0"/>
                <w:sz w:val="24"/>
              </w:rPr>
              <w:t xml:space="preserve">  </w:t>
            </w:r>
            <w:r>
              <w:rPr>
                <w:smallCaps w:val="0"/>
                <w:spacing w:val="2"/>
                <w:sz w:val="24"/>
              </w:rPr>
              <w:t xml:space="preserve"> </w:t>
            </w:r>
            <w:r>
              <w:rPr>
                <w:smallCaps w:val="0"/>
                <w:w w:val="99"/>
                <w:sz w:val="24"/>
              </w:rPr>
              <w:t>of</w:t>
            </w:r>
            <w:r>
              <w:rPr>
                <w:smallCaps w:val="0"/>
                <w:sz w:val="24"/>
              </w:rPr>
              <w:t xml:space="preserve">  </w:t>
            </w:r>
            <w:r>
              <w:rPr>
                <w:smallCaps w:val="0"/>
                <w:spacing w:val="2"/>
                <w:sz w:val="24"/>
              </w:rPr>
              <w:t xml:space="preserve"> </w:t>
            </w:r>
            <w:r>
              <w:rPr>
                <w:smallCaps w:val="0"/>
                <w:w w:val="99"/>
                <w:sz w:val="24"/>
              </w:rPr>
              <w:t>contact</w:t>
            </w:r>
            <w:r>
              <w:rPr>
                <w:smallCaps w:val="0"/>
                <w:sz w:val="24"/>
              </w:rPr>
              <w:t xml:space="preserve">  </w:t>
            </w:r>
            <w:r>
              <w:rPr>
                <w:smallCaps w:val="0"/>
                <w:spacing w:val="2"/>
                <w:sz w:val="24"/>
              </w:rPr>
              <w:t xml:space="preserve"> </w:t>
            </w:r>
            <w:r>
              <w:rPr>
                <w:smallCaps w:val="0"/>
                <w:w w:val="99"/>
                <w:sz w:val="24"/>
              </w:rPr>
              <w:t>which</w:t>
            </w:r>
            <w:r>
              <w:rPr>
                <w:smallCaps w:val="0"/>
                <w:sz w:val="24"/>
              </w:rPr>
              <w:t xml:space="preserve">  </w:t>
            </w:r>
            <w:r>
              <w:rPr>
                <w:smallCaps w:val="0"/>
                <w:spacing w:val="2"/>
                <w:sz w:val="24"/>
              </w:rPr>
              <w:t xml:space="preserve"> </w:t>
            </w:r>
            <w:r>
              <w:rPr>
                <w:smallCaps w:val="0"/>
                <w:spacing w:val="-2"/>
                <w:w w:val="99"/>
                <w:sz w:val="24"/>
              </w:rPr>
              <w:t>Nature</w:t>
            </w:r>
            <w:r>
              <w:rPr>
                <w:smallCaps w:val="0"/>
                <w:w w:val="99"/>
                <w:sz w:val="24"/>
              </w:rPr>
              <w:t xml:space="preserve"> provides.</w:t>
            </w:r>
            <w:r>
              <w:rPr>
                <w:smallCaps w:val="0"/>
                <w:sz w:val="24"/>
              </w:rPr>
              <w:t xml:space="preserve"> </w:t>
            </w:r>
            <w:r>
              <w:rPr>
                <w:smallCaps w:val="0"/>
                <w:spacing w:val="-6"/>
                <w:sz w:val="24"/>
              </w:rPr>
              <w:t xml:space="preserve"> </w:t>
            </w:r>
            <w:r>
              <w:rPr>
                <w:smallCaps w:val="0"/>
                <w:w w:val="99"/>
                <w:sz w:val="24"/>
              </w:rPr>
              <w:t>But</w:t>
            </w:r>
            <w:r>
              <w:rPr>
                <w:smallCaps w:val="0"/>
                <w:sz w:val="24"/>
              </w:rPr>
              <w:t xml:space="preserve"> </w:t>
            </w:r>
            <w:r>
              <w:rPr>
                <w:smallCaps w:val="0"/>
                <w:spacing w:val="-6"/>
                <w:sz w:val="24"/>
              </w:rPr>
              <w:t xml:space="preserve"> </w:t>
            </w:r>
            <w:r>
              <w:rPr>
                <w:smallCaps w:val="0"/>
                <w:w w:val="99"/>
                <w:sz w:val="24"/>
              </w:rPr>
              <w:t>of</w:t>
            </w:r>
            <w:r>
              <w:rPr>
                <w:smallCaps w:val="0"/>
                <w:sz w:val="24"/>
              </w:rPr>
              <w:t xml:space="preserve"> </w:t>
            </w:r>
            <w:r>
              <w:rPr>
                <w:smallCaps w:val="0"/>
                <w:spacing w:val="-6"/>
                <w:sz w:val="24"/>
              </w:rPr>
              <w:t xml:space="preserve"> </w:t>
            </w:r>
            <w:r>
              <w:rPr>
                <w:smallCaps w:val="0"/>
                <w:w w:val="99"/>
                <w:sz w:val="24"/>
              </w:rPr>
              <w:t>all</w:t>
            </w:r>
            <w:r>
              <w:rPr>
                <w:smallCaps w:val="0"/>
                <w:sz w:val="24"/>
              </w:rPr>
              <w:t xml:space="preserve"> </w:t>
            </w:r>
            <w:r>
              <w:rPr>
                <w:smallCaps w:val="0"/>
                <w:spacing w:val="-6"/>
                <w:sz w:val="24"/>
              </w:rPr>
              <w:t xml:space="preserve"> </w:t>
            </w:r>
            <w:r>
              <w:rPr>
                <w:smallCaps w:val="0"/>
                <w:w w:val="99"/>
                <w:sz w:val="24"/>
              </w:rPr>
              <w:t>the</w:t>
            </w:r>
            <w:r>
              <w:rPr>
                <w:smallCaps w:val="0"/>
                <w:sz w:val="24"/>
              </w:rPr>
              <w:t xml:space="preserve"> </w:t>
            </w:r>
            <w:r>
              <w:rPr>
                <w:smallCaps w:val="0"/>
                <w:spacing w:val="-6"/>
                <w:sz w:val="24"/>
              </w:rPr>
              <w:t xml:space="preserve"> </w:t>
            </w:r>
            <w:r>
              <w:rPr>
                <w:smallCaps w:val="0"/>
                <w:w w:val="99"/>
                <w:sz w:val="24"/>
              </w:rPr>
              <w:t>sens</w:t>
            </w:r>
            <w:r>
              <w:rPr>
                <w:smallCaps w:val="0"/>
                <w:spacing w:val="1"/>
                <w:w w:val="99"/>
                <w:sz w:val="24"/>
              </w:rPr>
              <w:t>e</w:t>
            </w:r>
            <w:r>
              <w:rPr>
                <w:smallCaps w:val="0"/>
                <w:spacing w:val="-1"/>
                <w:w w:val="99"/>
                <w:sz w:val="24"/>
              </w:rPr>
              <w:t>s</w:t>
            </w:r>
            <w:r>
              <w:rPr>
                <w:smallCaps w:val="0"/>
                <w:sz w:val="24"/>
              </w:rPr>
              <w:t xml:space="preserve">, </w:t>
            </w:r>
            <w:r>
              <w:rPr>
                <w:smallCaps w:val="0"/>
                <w:spacing w:val="-6"/>
                <w:sz w:val="24"/>
              </w:rPr>
              <w:t xml:space="preserve"> </w:t>
            </w:r>
            <w:r>
              <w:rPr>
                <w:smallCaps w:val="0"/>
                <w:sz w:val="24"/>
              </w:rPr>
              <w:t xml:space="preserve">I </w:t>
            </w:r>
            <w:r>
              <w:rPr>
                <w:smallCaps w:val="0"/>
                <w:spacing w:val="-6"/>
                <w:sz w:val="24"/>
              </w:rPr>
              <w:t xml:space="preserve"> </w:t>
            </w:r>
            <w:r>
              <w:rPr>
                <w:smallCaps w:val="0"/>
                <w:sz w:val="24"/>
              </w:rPr>
              <w:t xml:space="preserve">am </w:t>
            </w:r>
            <w:r>
              <w:rPr>
                <w:smallCaps w:val="0"/>
                <w:spacing w:val="-6"/>
                <w:sz w:val="24"/>
              </w:rPr>
              <w:t xml:space="preserve"> </w:t>
            </w:r>
            <w:r>
              <w:rPr>
                <w:smallCaps w:val="0"/>
                <w:w w:val="99"/>
                <w:sz w:val="24"/>
              </w:rPr>
              <w:t xml:space="preserve">sure </w:t>
            </w:r>
            <w:r>
              <w:rPr>
                <w:smallCaps w:val="0"/>
                <w:spacing w:val="-1"/>
                <w:w w:val="99"/>
                <w:sz w:val="24"/>
              </w:rPr>
              <w:t>tha</w:t>
            </w:r>
            <w:r>
              <w:rPr>
                <w:smallCaps w:val="0"/>
                <w:w w:val="99"/>
                <w:sz w:val="24"/>
              </w:rPr>
              <w:t>t</w:t>
            </w:r>
            <w:r>
              <w:rPr>
                <w:smallCaps w:val="0"/>
                <w:spacing w:val="-1"/>
                <w:sz w:val="24"/>
              </w:rPr>
              <w:t xml:space="preserve"> </w:t>
            </w:r>
            <w:r>
              <w:rPr>
                <w:smallCaps w:val="0"/>
                <w:spacing w:val="-1"/>
                <w:w w:val="99"/>
                <w:sz w:val="24"/>
              </w:rPr>
              <w:t>sigh</w:t>
            </w:r>
            <w:r>
              <w:rPr>
                <w:smallCaps w:val="0"/>
                <w:w w:val="99"/>
                <w:sz w:val="24"/>
              </w:rPr>
              <w:t>t</w:t>
            </w:r>
            <w:r>
              <w:rPr>
                <w:smallCaps w:val="0"/>
                <w:spacing w:val="-1"/>
                <w:sz w:val="24"/>
              </w:rPr>
              <w:t xml:space="preserve"> </w:t>
            </w:r>
            <w:r>
              <w:rPr>
                <w:smallCaps w:val="0"/>
                <w:w w:val="99"/>
                <w:sz w:val="24"/>
              </w:rPr>
              <w:t>must</w:t>
            </w:r>
            <w:r>
              <w:rPr>
                <w:smallCaps w:val="0"/>
                <w:spacing w:val="-1"/>
                <w:sz w:val="24"/>
              </w:rPr>
              <w:t xml:space="preserve"> </w:t>
            </w:r>
            <w:r>
              <w:rPr>
                <w:smallCaps w:val="0"/>
                <w:spacing w:val="-1"/>
                <w:w w:val="99"/>
                <w:sz w:val="24"/>
              </w:rPr>
              <w:t>b</w:t>
            </w:r>
            <w:r>
              <w:rPr>
                <w:smallCaps w:val="0"/>
                <w:w w:val="99"/>
                <w:sz w:val="24"/>
              </w:rPr>
              <w:t>e</w:t>
            </w:r>
            <w:r>
              <w:rPr>
                <w:smallCaps w:val="0"/>
                <w:spacing w:val="-1"/>
                <w:sz w:val="24"/>
              </w:rPr>
              <w:t xml:space="preserve"> </w:t>
            </w:r>
            <w:r>
              <w:rPr>
                <w:smallCaps w:val="0"/>
                <w:spacing w:val="-1"/>
                <w:w w:val="99"/>
                <w:sz w:val="24"/>
              </w:rPr>
              <w:t>th</w:t>
            </w:r>
            <w:r>
              <w:rPr>
                <w:smallCaps w:val="0"/>
                <w:w w:val="99"/>
                <w:sz w:val="24"/>
              </w:rPr>
              <w:t>e</w:t>
            </w:r>
            <w:r>
              <w:rPr>
                <w:smallCaps w:val="0"/>
                <w:spacing w:val="-1"/>
                <w:sz w:val="24"/>
              </w:rPr>
              <w:t xml:space="preserve"> </w:t>
            </w:r>
            <w:r>
              <w:rPr>
                <w:smallCaps w:val="0"/>
                <w:w w:val="99"/>
                <w:sz w:val="24"/>
              </w:rPr>
              <w:t>most</w:t>
            </w:r>
            <w:r>
              <w:rPr>
                <w:smallCaps w:val="0"/>
                <w:spacing w:val="-1"/>
                <w:sz w:val="24"/>
              </w:rPr>
              <w:t xml:space="preserve"> </w:t>
            </w:r>
            <w:r>
              <w:rPr>
                <w:smallCaps w:val="0"/>
                <w:spacing w:val="-1"/>
                <w:w w:val="99"/>
                <w:sz w:val="24"/>
              </w:rPr>
              <w:t>delightful.</w:t>
            </w:r>
          </w:p>
          <w:p>
            <w:pPr>
              <w:pStyle w:val="7"/>
              <w:rPr>
                <w:rFonts w:ascii="Times New Roman"/>
                <w:sz w:val="20"/>
              </w:rPr>
            </w:pPr>
          </w:p>
          <w:p>
            <w:pPr>
              <w:pStyle w:val="7"/>
              <w:spacing w:before="3"/>
              <w:rPr>
                <w:rFonts w:ascii="Times New Roman"/>
                <w:sz w:val="17"/>
              </w:rPr>
            </w:pPr>
          </w:p>
          <w:p>
            <w:pPr>
              <w:pStyle w:val="7"/>
              <w:ind w:left="881"/>
              <w:rPr>
                <w:rFonts w:ascii="Times New Roman"/>
                <w:sz w:val="20"/>
              </w:rPr>
            </w:pPr>
            <w:r>
              <w:rPr>
                <w:rFonts w:ascii="Times New Roman"/>
                <w:sz w:val="20"/>
              </w:rPr>
              <w:drawing>
                <wp:inline distT="0" distB="0" distL="0" distR="0">
                  <wp:extent cx="639445" cy="23749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4" cstate="print"/>
                          <a:stretch>
                            <a:fillRect/>
                          </a:stretch>
                        </pic:blipFill>
                        <pic:spPr>
                          <a:xfrm>
                            <a:off x="0" y="0"/>
                            <a:ext cx="640079" cy="237743"/>
                          </a:xfrm>
                          <a:prstGeom prst="rect">
                            <a:avLst/>
                          </a:prstGeom>
                        </pic:spPr>
                      </pic:pic>
                    </a:graphicData>
                  </a:graphic>
                </wp:inline>
              </w:drawing>
            </w:r>
          </w:p>
          <w:p>
            <w:pPr>
              <w:pStyle w:val="7"/>
              <w:spacing w:before="7"/>
              <w:rPr>
                <w:rFonts w:ascii="Times New Roman"/>
                <w:sz w:val="22"/>
              </w:rPr>
            </w:pPr>
          </w:p>
        </w:tc>
        <w:tc>
          <w:tcPr>
            <w:tcW w:w="4300" w:type="dxa"/>
            <w:tcBorders>
              <w:top w:val="double" w:color="ACA89A" w:sz="2" w:space="0"/>
              <w:left w:val="double" w:color="ACA89A" w:sz="2" w:space="0"/>
              <w:bottom w:val="double" w:color="ACA89A" w:sz="2" w:space="0"/>
              <w:right w:val="double" w:color="ACA89A" w:sz="2" w:space="0"/>
            </w:tcBorders>
          </w:tcPr>
          <w:p>
            <w:pPr>
              <w:pStyle w:val="7"/>
              <w:spacing w:before="172" w:line="170" w:lineRule="auto"/>
              <w:ind w:left="165" w:right="22"/>
              <w:rPr>
                <w:rFonts w:hint="eastAsia" w:ascii="Microsoft JhengHei" w:eastAsia="Microsoft JhengHei"/>
                <w:b/>
                <w:sz w:val="24"/>
              </w:rPr>
            </w:pPr>
            <w:r>
              <w:rPr>
                <w:rFonts w:hint="eastAsia" w:ascii="Microsoft JhengHei" w:eastAsia="Microsoft JhengHei"/>
                <w:b/>
                <w:sz w:val="24"/>
              </w:rPr>
              <w:t>睛。你所看到的每件事会变得对你珍贵起来，你的眼睛会触及并抓住在进</w:t>
            </w:r>
            <w:r>
              <w:rPr>
                <w:rFonts w:hint="eastAsia" w:ascii="Microsoft JhengHei" w:eastAsia="Microsoft JhengHei"/>
                <w:b/>
                <w:spacing w:val="-3"/>
                <w:sz w:val="24"/>
              </w:rPr>
              <w:t>入你视线范围之内的每件事物。然后， 你最终真正地看见了，于是，一个美的新世界在你面前展开了。</w:t>
            </w:r>
          </w:p>
          <w:p>
            <w:pPr>
              <w:pStyle w:val="7"/>
              <w:rPr>
                <w:rFonts w:ascii="Times New Roman"/>
                <w:sz w:val="24"/>
              </w:rPr>
            </w:pPr>
          </w:p>
          <w:p>
            <w:pPr>
              <w:pStyle w:val="7"/>
              <w:rPr>
                <w:rFonts w:ascii="Times New Roman"/>
                <w:sz w:val="24"/>
              </w:rPr>
            </w:pPr>
          </w:p>
          <w:p>
            <w:pPr>
              <w:pStyle w:val="7"/>
              <w:rPr>
                <w:rFonts w:ascii="Times New Roman"/>
                <w:sz w:val="24"/>
              </w:rPr>
            </w:pPr>
          </w:p>
          <w:p>
            <w:pPr>
              <w:pStyle w:val="7"/>
              <w:rPr>
                <w:rFonts w:ascii="Times New Roman"/>
                <w:sz w:val="24"/>
              </w:rPr>
            </w:pPr>
          </w:p>
          <w:p>
            <w:pPr>
              <w:pStyle w:val="7"/>
              <w:spacing w:before="9"/>
              <w:rPr>
                <w:rFonts w:ascii="Times New Roman"/>
                <w:sz w:val="30"/>
              </w:rPr>
            </w:pPr>
          </w:p>
          <w:p>
            <w:pPr>
              <w:pStyle w:val="7"/>
              <w:spacing w:line="170" w:lineRule="auto"/>
              <w:ind w:left="165" w:right="22" w:firstLine="358"/>
              <w:rPr>
                <w:rFonts w:hint="eastAsia" w:ascii="Microsoft JhengHei" w:eastAsia="Microsoft JhengHei"/>
                <w:b/>
                <w:sz w:val="24"/>
              </w:rPr>
            </w:pPr>
            <w:r>
              <w:rPr>
                <w:rFonts w:hint="eastAsia" w:ascii="Microsoft JhengHei" w:eastAsia="Microsoft JhengHei"/>
                <w:b/>
                <w:sz w:val="24"/>
              </w:rPr>
              <w:t>51.我，一个盲人，可以给那些能 看见的人一个提示－－－对想充分利用视力天赋的人的一个忠告：用你的双眼，就好像你明天就会遭致失明一样。这同样的方法也能用于其它的感</w:t>
            </w:r>
            <w:r>
              <w:rPr>
                <w:rFonts w:hint="eastAsia" w:ascii="Microsoft JhengHei" w:eastAsia="Microsoft JhengHei"/>
                <w:b/>
                <w:spacing w:val="-5"/>
                <w:sz w:val="24"/>
              </w:rPr>
              <w:t>觉上，去听悦耳的乐声，鸟儿的鸣唱， 乐队的强劲旋律，就好像你明天就遭致失聪一样。去触摸你想摸的每个物</w:t>
            </w:r>
            <w:r>
              <w:rPr>
                <w:rFonts w:hint="eastAsia" w:ascii="Microsoft JhengHei" w:eastAsia="Microsoft JhengHei"/>
                <w:b/>
                <w:spacing w:val="-6"/>
                <w:sz w:val="24"/>
              </w:rPr>
              <w:t>体，就像你明天会推动触觉意识一样。去闻花朵的芳香，津津有味地去尝美味佳肴，就好像你明天会再也不能闻</w:t>
            </w:r>
            <w:r>
              <w:rPr>
                <w:rFonts w:hint="eastAsia" w:ascii="Microsoft JhengHei" w:eastAsia="Microsoft JhengHei"/>
                <w:b/>
                <w:spacing w:val="-7"/>
                <w:sz w:val="24"/>
              </w:rPr>
              <w:t>到，尝到一样。更多地体验每种感觉； 所有的愉快和美感方面的天福，世界通过自然提供的几种接触方式将它展露给你。但是，在所有的感觉之中， 我相信视觉可能是最愉快的。</w:t>
            </w:r>
          </w:p>
        </w:tc>
      </w:tr>
    </w:tbl>
    <w:p/>
    <w:sectPr>
      <w:pgSz w:w="11910" w:h="16840"/>
      <w:pgMar w:top="1040" w:right="820" w:bottom="1180" w:left="1500" w:header="854" w:footer="99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Georgia">
    <w:panose1 w:val="02040502050405020303"/>
    <w:charset w:val="00"/>
    <w:family w:val="roman"/>
    <w:pitch w:val="default"/>
    <w:sig w:usb0="00000287" w:usb1="00000000" w:usb2="00000000" w:usb3="00000000" w:csb0="2000009F" w:csb1="00000000"/>
  </w:font>
  <w:font w:name="华文新魏">
    <w:panose1 w:val="02010800040101010101"/>
    <w:charset w:val="86"/>
    <w:family w:val="auto"/>
    <w:pitch w:val="default"/>
    <w:sig w:usb0="00000001" w:usb1="080F0000" w:usb2="00000000" w:usb3="00000000" w:csb0="00040000" w:csb1="00000000"/>
  </w:font>
  <w:font w:name="Microsoft JhengHei">
    <w:panose1 w:val="020B0604030504040204"/>
    <w:charset w:val="88"/>
    <w:family w:val="swiss"/>
    <w:pitch w:val="default"/>
    <w:sig w:usb0="00000087" w:usb1="28A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w:pict>
        <v:shape id="_x0000_s2050" o:spid="_x0000_s2050" o:spt="202" type="#_x0000_t202" style="position:absolute;left:0pt;margin-left:231pt;margin-top:781.1pt;height:12pt;width:133.2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pStyle w:val="2"/>
                  <w:spacing w:before="12"/>
                  <w:ind w:left="20"/>
                </w:pPr>
                <w:r>
                  <w:t>Edited by ZHCH,FLS, HZAU, 2010</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w:pict>
        <v:shape id="_x0000_s2049" o:spid="_x0000_s2049" o:spt="202" type="#_x0000_t202" style="position:absolute;left:0pt;margin-left:208.5pt;margin-top:41.7pt;height:12pt;width:178.35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pStyle w:val="2"/>
                  <w:spacing w:before="12"/>
                  <w:ind w:left="20"/>
                </w:pPr>
                <w:r>
                  <w:t>Reference Materials for Graduate Students, 2010</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w:pict>
        <v:line id="_x0000_s2051" o:spid="_x0000_s2051" o:spt="20" style="position:absolute;left:0pt;margin-left:88.5pt;margin-top:54.25pt;height:0pt;width:418.3pt;mso-position-horizontal-relative:page;mso-position-vertical-relative:page;z-index:-251655168;mso-width-relative:page;mso-height-relative:page;" stroked="t" coordsize="21600,21600">
          <v:path arrowok="t"/>
          <v:fill focussize="0,0"/>
          <v:stroke weight="0.72pt" color="#000000"/>
          <v:imagedata o:title=""/>
          <o:lock v:ext="edit"/>
        </v:line>
      </w:pict>
    </w:r>
    <w:r>
      <w:pict>
        <v:shape id="_x0000_s2052" o:spid="_x0000_s2052" o:spt="202" type="#_x0000_t202" style="position:absolute;left:0pt;margin-left:208.5pt;margin-top:41.7pt;height:12pt;width:178.3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pStyle w:val="2"/>
                  <w:spacing w:before="12"/>
                  <w:ind w:left="20"/>
                </w:pPr>
                <w:r>
                  <w:t>Reference Materials for Graduate Students, 2010</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w:pict>
        <v:shape id="_x0000_s2053" o:spid="_x0000_s2053" o:spt="202" type="#_x0000_t202" style="position:absolute;left:0pt;margin-left:208.5pt;margin-top:41.7pt;height:12pt;width:178.3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pStyle w:val="2"/>
                  <w:spacing w:before="12"/>
                  <w:ind w:left="20"/>
                </w:pPr>
                <w:r>
                  <w:t>Reference Materials for Graduate Students, 2010</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w:pict>
        <v:line id="_x0000_s2054" o:spid="_x0000_s2054" o:spt="20" style="position:absolute;left:0pt;margin-left:88.5pt;margin-top:54.25pt;height:0pt;width:418.3pt;mso-position-horizontal-relative:page;mso-position-vertical-relative:page;z-index:-251652096;mso-width-relative:page;mso-height-relative:page;" stroked="t" coordsize="21600,21600">
          <v:path arrowok="t"/>
          <v:fill focussize="0,0"/>
          <v:stroke weight="0.72pt" color="#000000"/>
          <v:imagedata o:title=""/>
          <o:lock v:ext="edit"/>
        </v:line>
      </w:pict>
    </w:r>
    <w:r>
      <w:pict>
        <v:shape id="_x0000_s2055" o:spid="_x0000_s2055" o:spt="202" type="#_x0000_t202" style="position:absolute;left:0pt;margin-left:208.5pt;margin-top:41.7pt;height:12pt;width:178.35pt;mso-position-horizontal-relative:page;mso-position-vertical-relative:page;z-index:-251651072;mso-width-relative:page;mso-height-relative:page;" filled="f" stroked="f" coordsize="21600,21600">
          <v:path/>
          <v:fill on="f" focussize="0,0"/>
          <v:stroke on="f" joinstyle="miter"/>
          <v:imagedata o:title=""/>
          <o:lock v:ext="edit"/>
          <v:textbox inset="0mm,0mm,0mm,0mm">
            <w:txbxContent>
              <w:p>
                <w:pPr>
                  <w:pStyle w:val="2"/>
                  <w:spacing w:before="12"/>
                  <w:ind w:left="20"/>
                </w:pPr>
                <w:r>
                  <w:t>Reference Materials for Graduate Students, 2010</w:t>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w:pict>
        <v:shape id="_x0000_s2056" o:spid="_x0000_s2056" o:spt="202" type="#_x0000_t202" style="position:absolute;left:0pt;margin-left:208.5pt;margin-top:41.7pt;height:12pt;width:178.35pt;mso-position-horizontal-relative:page;mso-position-vertical-relative:page;z-index:-251650048;mso-width-relative:page;mso-height-relative:page;" filled="f" stroked="f" coordsize="21600,21600">
          <v:path/>
          <v:fill on="f" focussize="0,0"/>
          <v:stroke on="f" joinstyle="miter"/>
          <v:imagedata o:title=""/>
          <o:lock v:ext="edit"/>
          <v:textbox inset="0mm,0mm,0mm,0mm">
            <w:txbxContent>
              <w:p>
                <w:pPr>
                  <w:pStyle w:val="2"/>
                  <w:spacing w:before="12"/>
                  <w:ind w:left="20"/>
                </w:pPr>
                <w:r>
                  <w:t>Reference Materials for Graduate Students, 2010</w:t>
                </w:r>
              </w:p>
            </w:txbxContent>
          </v:textbox>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w:pict>
        <v:line id="_x0000_s2057" o:spid="_x0000_s2057" o:spt="20" style="position:absolute;left:0pt;margin-left:88.5pt;margin-top:54.25pt;height:0pt;width:418.3pt;mso-position-horizontal-relative:page;mso-position-vertical-relative:page;z-index:-251649024;mso-width-relative:page;mso-height-relative:page;" stroked="t" coordsize="21600,21600">
          <v:path arrowok="t"/>
          <v:fill focussize="0,0"/>
          <v:stroke weight="0.72pt" color="#000000"/>
          <v:imagedata o:title=""/>
          <o:lock v:ext="edit"/>
        </v:line>
      </w:pict>
    </w:r>
    <w:r>
      <w:pict>
        <v:shape id="_x0000_s2058" o:spid="_x0000_s2058" o:spt="202" type="#_x0000_t202" style="position:absolute;left:0pt;margin-left:208.5pt;margin-top:41.7pt;height:12pt;width:178.35pt;mso-position-horizontal-relative:page;mso-position-vertical-relative:page;z-index:-251648000;mso-width-relative:page;mso-height-relative:page;" filled="f" stroked="f" coordsize="21600,21600">
          <v:path/>
          <v:fill on="f" focussize="0,0"/>
          <v:stroke on="f" joinstyle="miter"/>
          <v:imagedata o:title=""/>
          <o:lock v:ext="edit"/>
          <v:textbox inset="0mm,0mm,0mm,0mm">
            <w:txbxContent>
              <w:p>
                <w:pPr>
                  <w:pStyle w:val="2"/>
                  <w:spacing w:before="12"/>
                  <w:ind w:left="20"/>
                </w:pPr>
                <w:r>
                  <w:t>Reference Materials for Graduate Students, 2010</w:t>
                </w:r>
              </w:p>
            </w:txbxContent>
          </v:textbox>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w:pict>
        <v:shape id="_x0000_s2059" o:spid="_x0000_s2059" o:spt="202" type="#_x0000_t202" style="position:absolute;left:0pt;margin-left:208.5pt;margin-top:41.7pt;height:12pt;width:178.35pt;mso-position-horizontal-relative:page;mso-position-vertical-relative:page;z-index:-251646976;mso-width-relative:page;mso-height-relative:page;" filled="f" stroked="f" coordsize="21600,21600">
          <v:path/>
          <v:fill on="f" focussize="0,0"/>
          <v:stroke on="f" joinstyle="miter"/>
          <v:imagedata o:title=""/>
          <o:lock v:ext="edit"/>
          <v:textbox inset="0mm,0mm,0mm,0mm">
            <w:txbxContent>
              <w:p>
                <w:pPr>
                  <w:pStyle w:val="2"/>
                  <w:spacing w:before="12"/>
                  <w:ind w:left="20"/>
                </w:pPr>
                <w:r>
                  <w:t>Reference Materials for Graduate Students, 2010</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21"/>
      <w:numFmt w:val="decimal"/>
      <w:lvlText w:val="%1."/>
      <w:lvlJc w:val="left"/>
      <w:pPr>
        <w:ind w:left="165" w:hanging="363"/>
        <w:jc w:val="left"/>
      </w:pPr>
      <w:rPr>
        <w:rFonts w:hint="default" w:ascii="Microsoft JhengHei" w:hAnsi="Microsoft JhengHei" w:eastAsia="Microsoft JhengHei" w:cs="Microsoft JhengHei"/>
        <w:b/>
        <w:bCs/>
        <w:w w:val="103"/>
        <w:sz w:val="22"/>
        <w:szCs w:val="22"/>
        <w:lang w:val="en-US" w:eastAsia="en-US" w:bidi="en-US"/>
      </w:rPr>
    </w:lvl>
    <w:lvl w:ilvl="1" w:tentative="0">
      <w:start w:val="0"/>
      <w:numFmt w:val="bullet"/>
      <w:lvlText w:val="•"/>
      <w:lvlJc w:val="left"/>
      <w:pPr>
        <w:ind w:left="569" w:hanging="363"/>
      </w:pPr>
      <w:rPr>
        <w:rFonts w:hint="default"/>
        <w:lang w:val="en-US" w:eastAsia="en-US" w:bidi="en-US"/>
      </w:rPr>
    </w:lvl>
    <w:lvl w:ilvl="2" w:tentative="0">
      <w:start w:val="0"/>
      <w:numFmt w:val="bullet"/>
      <w:lvlText w:val="•"/>
      <w:lvlJc w:val="left"/>
      <w:pPr>
        <w:ind w:left="979" w:hanging="363"/>
      </w:pPr>
      <w:rPr>
        <w:rFonts w:hint="default"/>
        <w:lang w:val="en-US" w:eastAsia="en-US" w:bidi="en-US"/>
      </w:rPr>
    </w:lvl>
    <w:lvl w:ilvl="3" w:tentative="0">
      <w:start w:val="0"/>
      <w:numFmt w:val="bullet"/>
      <w:lvlText w:val="•"/>
      <w:lvlJc w:val="left"/>
      <w:pPr>
        <w:ind w:left="1388" w:hanging="363"/>
      </w:pPr>
      <w:rPr>
        <w:rFonts w:hint="default"/>
        <w:lang w:val="en-US" w:eastAsia="en-US" w:bidi="en-US"/>
      </w:rPr>
    </w:lvl>
    <w:lvl w:ilvl="4" w:tentative="0">
      <w:start w:val="0"/>
      <w:numFmt w:val="bullet"/>
      <w:lvlText w:val="•"/>
      <w:lvlJc w:val="left"/>
      <w:pPr>
        <w:ind w:left="1798" w:hanging="363"/>
      </w:pPr>
      <w:rPr>
        <w:rFonts w:hint="default"/>
        <w:lang w:val="en-US" w:eastAsia="en-US" w:bidi="en-US"/>
      </w:rPr>
    </w:lvl>
    <w:lvl w:ilvl="5" w:tentative="0">
      <w:start w:val="0"/>
      <w:numFmt w:val="bullet"/>
      <w:lvlText w:val="•"/>
      <w:lvlJc w:val="left"/>
      <w:pPr>
        <w:ind w:left="2207" w:hanging="363"/>
      </w:pPr>
      <w:rPr>
        <w:rFonts w:hint="default"/>
        <w:lang w:val="en-US" w:eastAsia="en-US" w:bidi="en-US"/>
      </w:rPr>
    </w:lvl>
    <w:lvl w:ilvl="6" w:tentative="0">
      <w:start w:val="0"/>
      <w:numFmt w:val="bullet"/>
      <w:lvlText w:val="•"/>
      <w:lvlJc w:val="left"/>
      <w:pPr>
        <w:ind w:left="2617" w:hanging="363"/>
      </w:pPr>
      <w:rPr>
        <w:rFonts w:hint="default"/>
        <w:lang w:val="en-US" w:eastAsia="en-US" w:bidi="en-US"/>
      </w:rPr>
    </w:lvl>
    <w:lvl w:ilvl="7" w:tentative="0">
      <w:start w:val="0"/>
      <w:numFmt w:val="bullet"/>
      <w:lvlText w:val="•"/>
      <w:lvlJc w:val="left"/>
      <w:pPr>
        <w:ind w:left="3026" w:hanging="363"/>
      </w:pPr>
      <w:rPr>
        <w:rFonts w:hint="default"/>
        <w:lang w:val="en-US" w:eastAsia="en-US" w:bidi="en-US"/>
      </w:rPr>
    </w:lvl>
    <w:lvl w:ilvl="8" w:tentative="0">
      <w:start w:val="0"/>
      <w:numFmt w:val="bullet"/>
      <w:lvlText w:val="•"/>
      <w:lvlJc w:val="left"/>
      <w:pPr>
        <w:ind w:left="3436" w:hanging="363"/>
      </w:pPr>
      <w:rPr>
        <w:rFonts w:hint="default"/>
        <w:lang w:val="en-US" w:eastAsia="en-US" w:bidi="en-US"/>
      </w:rPr>
    </w:lvl>
  </w:abstractNum>
  <w:abstractNum w:abstractNumId="1">
    <w:nsid w:val="9C8AC8EF"/>
    <w:multiLevelType w:val="multilevel"/>
    <w:tmpl w:val="9C8AC8EF"/>
    <w:lvl w:ilvl="0" w:tentative="0">
      <w:start w:val="48"/>
      <w:numFmt w:val="decimal"/>
      <w:lvlText w:val="%1."/>
      <w:lvlJc w:val="left"/>
      <w:pPr>
        <w:ind w:left="161" w:hanging="422"/>
        <w:jc w:val="left"/>
      </w:pPr>
      <w:rPr>
        <w:rFonts w:hint="default" w:ascii="Georgia" w:hAnsi="Georgia" w:eastAsia="Georgia" w:cs="Georgia"/>
        <w:w w:val="99"/>
        <w:sz w:val="24"/>
        <w:szCs w:val="24"/>
        <w:lang w:val="en-US" w:eastAsia="en-US" w:bidi="en-US"/>
      </w:rPr>
    </w:lvl>
    <w:lvl w:ilvl="1" w:tentative="0">
      <w:start w:val="0"/>
      <w:numFmt w:val="bullet"/>
      <w:lvlText w:val="•"/>
      <w:lvlJc w:val="left"/>
      <w:pPr>
        <w:ind w:left="643" w:hanging="422"/>
      </w:pPr>
      <w:rPr>
        <w:rFonts w:hint="default"/>
        <w:lang w:val="en-US" w:eastAsia="en-US" w:bidi="en-US"/>
      </w:rPr>
    </w:lvl>
    <w:lvl w:ilvl="2" w:tentative="0">
      <w:start w:val="0"/>
      <w:numFmt w:val="bullet"/>
      <w:lvlText w:val="•"/>
      <w:lvlJc w:val="left"/>
      <w:pPr>
        <w:ind w:left="1126" w:hanging="422"/>
      </w:pPr>
      <w:rPr>
        <w:rFonts w:hint="default"/>
        <w:lang w:val="en-US" w:eastAsia="en-US" w:bidi="en-US"/>
      </w:rPr>
    </w:lvl>
    <w:lvl w:ilvl="3" w:tentative="0">
      <w:start w:val="0"/>
      <w:numFmt w:val="bullet"/>
      <w:lvlText w:val="•"/>
      <w:lvlJc w:val="left"/>
      <w:pPr>
        <w:ind w:left="1609" w:hanging="422"/>
      </w:pPr>
      <w:rPr>
        <w:rFonts w:hint="default"/>
        <w:lang w:val="en-US" w:eastAsia="en-US" w:bidi="en-US"/>
      </w:rPr>
    </w:lvl>
    <w:lvl w:ilvl="4" w:tentative="0">
      <w:start w:val="0"/>
      <w:numFmt w:val="bullet"/>
      <w:lvlText w:val="•"/>
      <w:lvlJc w:val="left"/>
      <w:pPr>
        <w:ind w:left="2092" w:hanging="422"/>
      </w:pPr>
      <w:rPr>
        <w:rFonts w:hint="default"/>
        <w:lang w:val="en-US" w:eastAsia="en-US" w:bidi="en-US"/>
      </w:rPr>
    </w:lvl>
    <w:lvl w:ilvl="5" w:tentative="0">
      <w:start w:val="0"/>
      <w:numFmt w:val="bullet"/>
      <w:lvlText w:val="•"/>
      <w:lvlJc w:val="left"/>
      <w:pPr>
        <w:ind w:left="2575" w:hanging="422"/>
      </w:pPr>
      <w:rPr>
        <w:rFonts w:hint="default"/>
        <w:lang w:val="en-US" w:eastAsia="en-US" w:bidi="en-US"/>
      </w:rPr>
    </w:lvl>
    <w:lvl w:ilvl="6" w:tentative="0">
      <w:start w:val="0"/>
      <w:numFmt w:val="bullet"/>
      <w:lvlText w:val="•"/>
      <w:lvlJc w:val="left"/>
      <w:pPr>
        <w:ind w:left="3058" w:hanging="422"/>
      </w:pPr>
      <w:rPr>
        <w:rFonts w:hint="default"/>
        <w:lang w:val="en-US" w:eastAsia="en-US" w:bidi="en-US"/>
      </w:rPr>
    </w:lvl>
    <w:lvl w:ilvl="7" w:tentative="0">
      <w:start w:val="0"/>
      <w:numFmt w:val="bullet"/>
      <w:lvlText w:val="•"/>
      <w:lvlJc w:val="left"/>
      <w:pPr>
        <w:ind w:left="3541" w:hanging="422"/>
      </w:pPr>
      <w:rPr>
        <w:rFonts w:hint="default"/>
        <w:lang w:val="en-US" w:eastAsia="en-US" w:bidi="en-US"/>
      </w:rPr>
    </w:lvl>
    <w:lvl w:ilvl="8" w:tentative="0">
      <w:start w:val="0"/>
      <w:numFmt w:val="bullet"/>
      <w:lvlText w:val="•"/>
      <w:lvlJc w:val="left"/>
      <w:pPr>
        <w:ind w:left="4024" w:hanging="422"/>
      </w:pPr>
      <w:rPr>
        <w:rFonts w:hint="default"/>
        <w:lang w:val="en-US" w:eastAsia="en-US" w:bidi="en-US"/>
      </w:rPr>
    </w:lvl>
  </w:abstractNum>
  <w:abstractNum w:abstractNumId="2">
    <w:nsid w:val="B5E306ED"/>
    <w:multiLevelType w:val="multilevel"/>
    <w:tmpl w:val="B5E306ED"/>
    <w:lvl w:ilvl="0" w:tentative="0">
      <w:start w:val="9"/>
      <w:numFmt w:val="decimal"/>
      <w:lvlText w:val="%1."/>
      <w:lvlJc w:val="left"/>
      <w:pPr>
        <w:ind w:left="161" w:hanging="280"/>
        <w:jc w:val="left"/>
      </w:pPr>
      <w:rPr>
        <w:rFonts w:hint="default" w:ascii="Georgia" w:hAnsi="Georgia" w:eastAsia="Georgia" w:cs="Georgia"/>
        <w:spacing w:val="-1"/>
        <w:w w:val="100"/>
        <w:sz w:val="24"/>
        <w:szCs w:val="24"/>
        <w:lang w:val="en-US" w:eastAsia="en-US" w:bidi="en-US"/>
      </w:rPr>
    </w:lvl>
    <w:lvl w:ilvl="1" w:tentative="0">
      <w:start w:val="0"/>
      <w:numFmt w:val="bullet"/>
      <w:lvlText w:val="•"/>
      <w:lvlJc w:val="left"/>
      <w:pPr>
        <w:ind w:left="643" w:hanging="280"/>
      </w:pPr>
      <w:rPr>
        <w:rFonts w:hint="default"/>
        <w:lang w:val="en-US" w:eastAsia="en-US" w:bidi="en-US"/>
      </w:rPr>
    </w:lvl>
    <w:lvl w:ilvl="2" w:tentative="0">
      <w:start w:val="0"/>
      <w:numFmt w:val="bullet"/>
      <w:lvlText w:val="•"/>
      <w:lvlJc w:val="left"/>
      <w:pPr>
        <w:ind w:left="1126" w:hanging="280"/>
      </w:pPr>
      <w:rPr>
        <w:rFonts w:hint="default"/>
        <w:lang w:val="en-US" w:eastAsia="en-US" w:bidi="en-US"/>
      </w:rPr>
    </w:lvl>
    <w:lvl w:ilvl="3" w:tentative="0">
      <w:start w:val="0"/>
      <w:numFmt w:val="bullet"/>
      <w:lvlText w:val="•"/>
      <w:lvlJc w:val="left"/>
      <w:pPr>
        <w:ind w:left="1609" w:hanging="280"/>
      </w:pPr>
      <w:rPr>
        <w:rFonts w:hint="default"/>
        <w:lang w:val="en-US" w:eastAsia="en-US" w:bidi="en-US"/>
      </w:rPr>
    </w:lvl>
    <w:lvl w:ilvl="4" w:tentative="0">
      <w:start w:val="0"/>
      <w:numFmt w:val="bullet"/>
      <w:lvlText w:val="•"/>
      <w:lvlJc w:val="left"/>
      <w:pPr>
        <w:ind w:left="2092" w:hanging="280"/>
      </w:pPr>
      <w:rPr>
        <w:rFonts w:hint="default"/>
        <w:lang w:val="en-US" w:eastAsia="en-US" w:bidi="en-US"/>
      </w:rPr>
    </w:lvl>
    <w:lvl w:ilvl="5" w:tentative="0">
      <w:start w:val="0"/>
      <w:numFmt w:val="bullet"/>
      <w:lvlText w:val="•"/>
      <w:lvlJc w:val="left"/>
      <w:pPr>
        <w:ind w:left="2575" w:hanging="280"/>
      </w:pPr>
      <w:rPr>
        <w:rFonts w:hint="default"/>
        <w:lang w:val="en-US" w:eastAsia="en-US" w:bidi="en-US"/>
      </w:rPr>
    </w:lvl>
    <w:lvl w:ilvl="6" w:tentative="0">
      <w:start w:val="0"/>
      <w:numFmt w:val="bullet"/>
      <w:lvlText w:val="•"/>
      <w:lvlJc w:val="left"/>
      <w:pPr>
        <w:ind w:left="3058" w:hanging="280"/>
      </w:pPr>
      <w:rPr>
        <w:rFonts w:hint="default"/>
        <w:lang w:val="en-US" w:eastAsia="en-US" w:bidi="en-US"/>
      </w:rPr>
    </w:lvl>
    <w:lvl w:ilvl="7" w:tentative="0">
      <w:start w:val="0"/>
      <w:numFmt w:val="bullet"/>
      <w:lvlText w:val="•"/>
      <w:lvlJc w:val="left"/>
      <w:pPr>
        <w:ind w:left="3541" w:hanging="280"/>
      </w:pPr>
      <w:rPr>
        <w:rFonts w:hint="default"/>
        <w:lang w:val="en-US" w:eastAsia="en-US" w:bidi="en-US"/>
      </w:rPr>
    </w:lvl>
    <w:lvl w:ilvl="8" w:tentative="0">
      <w:start w:val="0"/>
      <w:numFmt w:val="bullet"/>
      <w:lvlText w:val="•"/>
      <w:lvlJc w:val="left"/>
      <w:pPr>
        <w:ind w:left="4024" w:hanging="280"/>
      </w:pPr>
      <w:rPr>
        <w:rFonts w:hint="default"/>
        <w:lang w:val="en-US" w:eastAsia="en-US" w:bidi="en-US"/>
      </w:rPr>
    </w:lvl>
  </w:abstractNum>
  <w:abstractNum w:abstractNumId="3">
    <w:nsid w:val="BF205925"/>
    <w:multiLevelType w:val="multilevel"/>
    <w:tmpl w:val="BF205925"/>
    <w:lvl w:ilvl="0" w:tentative="0">
      <w:start w:val="5"/>
      <w:numFmt w:val="decimal"/>
      <w:lvlText w:val="%1."/>
      <w:lvlJc w:val="left"/>
      <w:pPr>
        <w:ind w:left="165" w:hanging="300"/>
        <w:jc w:val="left"/>
      </w:pPr>
      <w:rPr>
        <w:rFonts w:hint="default"/>
        <w:b/>
        <w:bCs/>
        <w:spacing w:val="-30"/>
        <w:w w:val="100"/>
        <w:lang w:val="en-US" w:eastAsia="en-US" w:bidi="en-US"/>
      </w:rPr>
    </w:lvl>
    <w:lvl w:ilvl="1" w:tentative="0">
      <w:start w:val="0"/>
      <w:numFmt w:val="bullet"/>
      <w:lvlText w:val="•"/>
      <w:lvlJc w:val="left"/>
      <w:pPr>
        <w:ind w:left="569" w:hanging="300"/>
      </w:pPr>
      <w:rPr>
        <w:rFonts w:hint="default"/>
        <w:lang w:val="en-US" w:eastAsia="en-US" w:bidi="en-US"/>
      </w:rPr>
    </w:lvl>
    <w:lvl w:ilvl="2" w:tentative="0">
      <w:start w:val="0"/>
      <w:numFmt w:val="bullet"/>
      <w:lvlText w:val="•"/>
      <w:lvlJc w:val="left"/>
      <w:pPr>
        <w:ind w:left="979" w:hanging="300"/>
      </w:pPr>
      <w:rPr>
        <w:rFonts w:hint="default"/>
        <w:lang w:val="en-US" w:eastAsia="en-US" w:bidi="en-US"/>
      </w:rPr>
    </w:lvl>
    <w:lvl w:ilvl="3" w:tentative="0">
      <w:start w:val="0"/>
      <w:numFmt w:val="bullet"/>
      <w:lvlText w:val="•"/>
      <w:lvlJc w:val="left"/>
      <w:pPr>
        <w:ind w:left="1388" w:hanging="300"/>
      </w:pPr>
      <w:rPr>
        <w:rFonts w:hint="default"/>
        <w:lang w:val="en-US" w:eastAsia="en-US" w:bidi="en-US"/>
      </w:rPr>
    </w:lvl>
    <w:lvl w:ilvl="4" w:tentative="0">
      <w:start w:val="0"/>
      <w:numFmt w:val="bullet"/>
      <w:lvlText w:val="•"/>
      <w:lvlJc w:val="left"/>
      <w:pPr>
        <w:ind w:left="1798" w:hanging="300"/>
      </w:pPr>
      <w:rPr>
        <w:rFonts w:hint="default"/>
        <w:lang w:val="en-US" w:eastAsia="en-US" w:bidi="en-US"/>
      </w:rPr>
    </w:lvl>
    <w:lvl w:ilvl="5" w:tentative="0">
      <w:start w:val="0"/>
      <w:numFmt w:val="bullet"/>
      <w:lvlText w:val="•"/>
      <w:lvlJc w:val="left"/>
      <w:pPr>
        <w:ind w:left="2207" w:hanging="300"/>
      </w:pPr>
      <w:rPr>
        <w:rFonts w:hint="default"/>
        <w:lang w:val="en-US" w:eastAsia="en-US" w:bidi="en-US"/>
      </w:rPr>
    </w:lvl>
    <w:lvl w:ilvl="6" w:tentative="0">
      <w:start w:val="0"/>
      <w:numFmt w:val="bullet"/>
      <w:lvlText w:val="•"/>
      <w:lvlJc w:val="left"/>
      <w:pPr>
        <w:ind w:left="2617" w:hanging="300"/>
      </w:pPr>
      <w:rPr>
        <w:rFonts w:hint="default"/>
        <w:lang w:val="en-US" w:eastAsia="en-US" w:bidi="en-US"/>
      </w:rPr>
    </w:lvl>
    <w:lvl w:ilvl="7" w:tentative="0">
      <w:start w:val="0"/>
      <w:numFmt w:val="bullet"/>
      <w:lvlText w:val="•"/>
      <w:lvlJc w:val="left"/>
      <w:pPr>
        <w:ind w:left="3026" w:hanging="300"/>
      </w:pPr>
      <w:rPr>
        <w:rFonts w:hint="default"/>
        <w:lang w:val="en-US" w:eastAsia="en-US" w:bidi="en-US"/>
      </w:rPr>
    </w:lvl>
    <w:lvl w:ilvl="8" w:tentative="0">
      <w:start w:val="0"/>
      <w:numFmt w:val="bullet"/>
      <w:lvlText w:val="•"/>
      <w:lvlJc w:val="left"/>
      <w:pPr>
        <w:ind w:left="3436" w:hanging="300"/>
      </w:pPr>
      <w:rPr>
        <w:rFonts w:hint="default"/>
        <w:lang w:val="en-US" w:eastAsia="en-US" w:bidi="en-US"/>
      </w:rPr>
    </w:lvl>
  </w:abstractNum>
  <w:abstractNum w:abstractNumId="4">
    <w:nsid w:val="C8879AEF"/>
    <w:multiLevelType w:val="multilevel"/>
    <w:tmpl w:val="C8879AEF"/>
    <w:lvl w:ilvl="0" w:tentative="0">
      <w:start w:val="26"/>
      <w:numFmt w:val="decimal"/>
      <w:lvlText w:val="%1."/>
      <w:lvlJc w:val="left"/>
      <w:pPr>
        <w:ind w:left="165" w:hanging="363"/>
        <w:jc w:val="right"/>
      </w:pPr>
      <w:rPr>
        <w:rFonts w:hint="default" w:ascii="Microsoft JhengHei" w:hAnsi="Microsoft JhengHei" w:eastAsia="Microsoft JhengHei" w:cs="Microsoft JhengHei"/>
        <w:b/>
        <w:bCs/>
        <w:w w:val="103"/>
        <w:sz w:val="22"/>
        <w:szCs w:val="22"/>
        <w:lang w:val="en-US" w:eastAsia="en-US" w:bidi="en-US"/>
      </w:rPr>
    </w:lvl>
    <w:lvl w:ilvl="1" w:tentative="0">
      <w:start w:val="0"/>
      <w:numFmt w:val="bullet"/>
      <w:lvlText w:val="•"/>
      <w:lvlJc w:val="left"/>
      <w:pPr>
        <w:ind w:left="569" w:hanging="363"/>
      </w:pPr>
      <w:rPr>
        <w:rFonts w:hint="default"/>
        <w:lang w:val="en-US" w:eastAsia="en-US" w:bidi="en-US"/>
      </w:rPr>
    </w:lvl>
    <w:lvl w:ilvl="2" w:tentative="0">
      <w:start w:val="0"/>
      <w:numFmt w:val="bullet"/>
      <w:lvlText w:val="•"/>
      <w:lvlJc w:val="left"/>
      <w:pPr>
        <w:ind w:left="979" w:hanging="363"/>
      </w:pPr>
      <w:rPr>
        <w:rFonts w:hint="default"/>
        <w:lang w:val="en-US" w:eastAsia="en-US" w:bidi="en-US"/>
      </w:rPr>
    </w:lvl>
    <w:lvl w:ilvl="3" w:tentative="0">
      <w:start w:val="0"/>
      <w:numFmt w:val="bullet"/>
      <w:lvlText w:val="•"/>
      <w:lvlJc w:val="left"/>
      <w:pPr>
        <w:ind w:left="1388" w:hanging="363"/>
      </w:pPr>
      <w:rPr>
        <w:rFonts w:hint="default"/>
        <w:lang w:val="en-US" w:eastAsia="en-US" w:bidi="en-US"/>
      </w:rPr>
    </w:lvl>
    <w:lvl w:ilvl="4" w:tentative="0">
      <w:start w:val="0"/>
      <w:numFmt w:val="bullet"/>
      <w:lvlText w:val="•"/>
      <w:lvlJc w:val="left"/>
      <w:pPr>
        <w:ind w:left="1798" w:hanging="363"/>
      </w:pPr>
      <w:rPr>
        <w:rFonts w:hint="default"/>
        <w:lang w:val="en-US" w:eastAsia="en-US" w:bidi="en-US"/>
      </w:rPr>
    </w:lvl>
    <w:lvl w:ilvl="5" w:tentative="0">
      <w:start w:val="0"/>
      <w:numFmt w:val="bullet"/>
      <w:lvlText w:val="•"/>
      <w:lvlJc w:val="left"/>
      <w:pPr>
        <w:ind w:left="2207" w:hanging="363"/>
      </w:pPr>
      <w:rPr>
        <w:rFonts w:hint="default"/>
        <w:lang w:val="en-US" w:eastAsia="en-US" w:bidi="en-US"/>
      </w:rPr>
    </w:lvl>
    <w:lvl w:ilvl="6" w:tentative="0">
      <w:start w:val="0"/>
      <w:numFmt w:val="bullet"/>
      <w:lvlText w:val="•"/>
      <w:lvlJc w:val="left"/>
      <w:pPr>
        <w:ind w:left="2617" w:hanging="363"/>
      </w:pPr>
      <w:rPr>
        <w:rFonts w:hint="default"/>
        <w:lang w:val="en-US" w:eastAsia="en-US" w:bidi="en-US"/>
      </w:rPr>
    </w:lvl>
    <w:lvl w:ilvl="7" w:tentative="0">
      <w:start w:val="0"/>
      <w:numFmt w:val="bullet"/>
      <w:lvlText w:val="•"/>
      <w:lvlJc w:val="left"/>
      <w:pPr>
        <w:ind w:left="3026" w:hanging="363"/>
      </w:pPr>
      <w:rPr>
        <w:rFonts w:hint="default"/>
        <w:lang w:val="en-US" w:eastAsia="en-US" w:bidi="en-US"/>
      </w:rPr>
    </w:lvl>
    <w:lvl w:ilvl="8" w:tentative="0">
      <w:start w:val="0"/>
      <w:numFmt w:val="bullet"/>
      <w:lvlText w:val="•"/>
      <w:lvlJc w:val="left"/>
      <w:pPr>
        <w:ind w:left="3436" w:hanging="363"/>
      </w:pPr>
      <w:rPr>
        <w:rFonts w:hint="default"/>
        <w:lang w:val="en-US" w:eastAsia="en-US" w:bidi="en-US"/>
      </w:rPr>
    </w:lvl>
  </w:abstractNum>
  <w:abstractNum w:abstractNumId="5">
    <w:nsid w:val="CF092B84"/>
    <w:multiLevelType w:val="multilevel"/>
    <w:tmpl w:val="CF092B84"/>
    <w:lvl w:ilvl="0" w:tentative="0">
      <w:start w:val="1"/>
      <w:numFmt w:val="decimal"/>
      <w:lvlText w:val="%1."/>
      <w:lvlJc w:val="left"/>
      <w:pPr>
        <w:ind w:left="161" w:hanging="169"/>
        <w:jc w:val="left"/>
      </w:pPr>
      <w:rPr>
        <w:rFonts w:hint="default"/>
        <w:sz w:val="22"/>
        <w:szCs w:val="22"/>
        <w:lang w:val="en-US" w:eastAsia="en-US" w:bidi="en-US"/>
      </w:rPr>
    </w:lvl>
    <w:lvl w:ilvl="1" w:tentative="0">
      <w:start w:val="0"/>
      <w:numFmt w:val="bullet"/>
      <w:lvlText w:val="•"/>
      <w:lvlJc w:val="left"/>
      <w:pPr>
        <w:ind w:left="643" w:hanging="169"/>
      </w:pPr>
      <w:rPr>
        <w:rFonts w:hint="default"/>
        <w:lang w:val="en-US" w:eastAsia="en-US" w:bidi="en-US"/>
      </w:rPr>
    </w:lvl>
    <w:lvl w:ilvl="2" w:tentative="0">
      <w:start w:val="0"/>
      <w:numFmt w:val="bullet"/>
      <w:lvlText w:val="•"/>
      <w:lvlJc w:val="left"/>
      <w:pPr>
        <w:ind w:left="1126" w:hanging="169"/>
      </w:pPr>
      <w:rPr>
        <w:rFonts w:hint="default"/>
        <w:lang w:val="en-US" w:eastAsia="en-US" w:bidi="en-US"/>
      </w:rPr>
    </w:lvl>
    <w:lvl w:ilvl="3" w:tentative="0">
      <w:start w:val="0"/>
      <w:numFmt w:val="bullet"/>
      <w:lvlText w:val="•"/>
      <w:lvlJc w:val="left"/>
      <w:pPr>
        <w:ind w:left="1609" w:hanging="169"/>
      </w:pPr>
      <w:rPr>
        <w:rFonts w:hint="default"/>
        <w:lang w:val="en-US" w:eastAsia="en-US" w:bidi="en-US"/>
      </w:rPr>
    </w:lvl>
    <w:lvl w:ilvl="4" w:tentative="0">
      <w:start w:val="0"/>
      <w:numFmt w:val="bullet"/>
      <w:lvlText w:val="•"/>
      <w:lvlJc w:val="left"/>
      <w:pPr>
        <w:ind w:left="2092" w:hanging="169"/>
      </w:pPr>
      <w:rPr>
        <w:rFonts w:hint="default"/>
        <w:lang w:val="en-US" w:eastAsia="en-US" w:bidi="en-US"/>
      </w:rPr>
    </w:lvl>
    <w:lvl w:ilvl="5" w:tentative="0">
      <w:start w:val="0"/>
      <w:numFmt w:val="bullet"/>
      <w:lvlText w:val="•"/>
      <w:lvlJc w:val="left"/>
      <w:pPr>
        <w:ind w:left="2575" w:hanging="169"/>
      </w:pPr>
      <w:rPr>
        <w:rFonts w:hint="default"/>
        <w:lang w:val="en-US" w:eastAsia="en-US" w:bidi="en-US"/>
      </w:rPr>
    </w:lvl>
    <w:lvl w:ilvl="6" w:tentative="0">
      <w:start w:val="0"/>
      <w:numFmt w:val="bullet"/>
      <w:lvlText w:val="•"/>
      <w:lvlJc w:val="left"/>
      <w:pPr>
        <w:ind w:left="3058" w:hanging="169"/>
      </w:pPr>
      <w:rPr>
        <w:rFonts w:hint="default"/>
        <w:lang w:val="en-US" w:eastAsia="en-US" w:bidi="en-US"/>
      </w:rPr>
    </w:lvl>
    <w:lvl w:ilvl="7" w:tentative="0">
      <w:start w:val="0"/>
      <w:numFmt w:val="bullet"/>
      <w:lvlText w:val="•"/>
      <w:lvlJc w:val="left"/>
      <w:pPr>
        <w:ind w:left="3541" w:hanging="169"/>
      </w:pPr>
      <w:rPr>
        <w:rFonts w:hint="default"/>
        <w:lang w:val="en-US" w:eastAsia="en-US" w:bidi="en-US"/>
      </w:rPr>
    </w:lvl>
    <w:lvl w:ilvl="8" w:tentative="0">
      <w:start w:val="0"/>
      <w:numFmt w:val="bullet"/>
      <w:lvlText w:val="•"/>
      <w:lvlJc w:val="left"/>
      <w:pPr>
        <w:ind w:left="4024" w:hanging="169"/>
      </w:pPr>
      <w:rPr>
        <w:rFonts w:hint="default"/>
        <w:lang w:val="en-US" w:eastAsia="en-US" w:bidi="en-US"/>
      </w:rPr>
    </w:lvl>
  </w:abstractNum>
  <w:abstractNum w:abstractNumId="6">
    <w:nsid w:val="D7F9FE59"/>
    <w:multiLevelType w:val="multilevel"/>
    <w:tmpl w:val="D7F9FE59"/>
    <w:lvl w:ilvl="0" w:tentative="0">
      <w:start w:val="44"/>
      <w:numFmt w:val="decimal"/>
      <w:lvlText w:val="%1."/>
      <w:lvlJc w:val="left"/>
      <w:pPr>
        <w:ind w:left="161" w:hanging="437"/>
        <w:jc w:val="left"/>
      </w:pPr>
      <w:rPr>
        <w:rFonts w:hint="default" w:ascii="Georgia" w:hAnsi="Georgia" w:eastAsia="Georgia" w:cs="Georgia"/>
        <w:spacing w:val="-18"/>
        <w:w w:val="99"/>
        <w:sz w:val="24"/>
        <w:szCs w:val="24"/>
        <w:lang w:val="en-US" w:eastAsia="en-US" w:bidi="en-US"/>
      </w:rPr>
    </w:lvl>
    <w:lvl w:ilvl="1" w:tentative="0">
      <w:start w:val="0"/>
      <w:numFmt w:val="bullet"/>
      <w:lvlText w:val="•"/>
      <w:lvlJc w:val="left"/>
      <w:pPr>
        <w:ind w:left="643" w:hanging="437"/>
      </w:pPr>
      <w:rPr>
        <w:rFonts w:hint="default"/>
        <w:lang w:val="en-US" w:eastAsia="en-US" w:bidi="en-US"/>
      </w:rPr>
    </w:lvl>
    <w:lvl w:ilvl="2" w:tentative="0">
      <w:start w:val="0"/>
      <w:numFmt w:val="bullet"/>
      <w:lvlText w:val="•"/>
      <w:lvlJc w:val="left"/>
      <w:pPr>
        <w:ind w:left="1126" w:hanging="437"/>
      </w:pPr>
      <w:rPr>
        <w:rFonts w:hint="default"/>
        <w:lang w:val="en-US" w:eastAsia="en-US" w:bidi="en-US"/>
      </w:rPr>
    </w:lvl>
    <w:lvl w:ilvl="3" w:tentative="0">
      <w:start w:val="0"/>
      <w:numFmt w:val="bullet"/>
      <w:lvlText w:val="•"/>
      <w:lvlJc w:val="left"/>
      <w:pPr>
        <w:ind w:left="1609" w:hanging="437"/>
      </w:pPr>
      <w:rPr>
        <w:rFonts w:hint="default"/>
        <w:lang w:val="en-US" w:eastAsia="en-US" w:bidi="en-US"/>
      </w:rPr>
    </w:lvl>
    <w:lvl w:ilvl="4" w:tentative="0">
      <w:start w:val="0"/>
      <w:numFmt w:val="bullet"/>
      <w:lvlText w:val="•"/>
      <w:lvlJc w:val="left"/>
      <w:pPr>
        <w:ind w:left="2092" w:hanging="437"/>
      </w:pPr>
      <w:rPr>
        <w:rFonts w:hint="default"/>
        <w:lang w:val="en-US" w:eastAsia="en-US" w:bidi="en-US"/>
      </w:rPr>
    </w:lvl>
    <w:lvl w:ilvl="5" w:tentative="0">
      <w:start w:val="0"/>
      <w:numFmt w:val="bullet"/>
      <w:lvlText w:val="•"/>
      <w:lvlJc w:val="left"/>
      <w:pPr>
        <w:ind w:left="2575" w:hanging="437"/>
      </w:pPr>
      <w:rPr>
        <w:rFonts w:hint="default"/>
        <w:lang w:val="en-US" w:eastAsia="en-US" w:bidi="en-US"/>
      </w:rPr>
    </w:lvl>
    <w:lvl w:ilvl="6" w:tentative="0">
      <w:start w:val="0"/>
      <w:numFmt w:val="bullet"/>
      <w:lvlText w:val="•"/>
      <w:lvlJc w:val="left"/>
      <w:pPr>
        <w:ind w:left="3058" w:hanging="437"/>
      </w:pPr>
      <w:rPr>
        <w:rFonts w:hint="default"/>
        <w:lang w:val="en-US" w:eastAsia="en-US" w:bidi="en-US"/>
      </w:rPr>
    </w:lvl>
    <w:lvl w:ilvl="7" w:tentative="0">
      <w:start w:val="0"/>
      <w:numFmt w:val="bullet"/>
      <w:lvlText w:val="•"/>
      <w:lvlJc w:val="left"/>
      <w:pPr>
        <w:ind w:left="3541" w:hanging="437"/>
      </w:pPr>
      <w:rPr>
        <w:rFonts w:hint="default"/>
        <w:lang w:val="en-US" w:eastAsia="en-US" w:bidi="en-US"/>
      </w:rPr>
    </w:lvl>
    <w:lvl w:ilvl="8" w:tentative="0">
      <w:start w:val="0"/>
      <w:numFmt w:val="bullet"/>
      <w:lvlText w:val="•"/>
      <w:lvlJc w:val="left"/>
      <w:pPr>
        <w:ind w:left="4024" w:hanging="437"/>
      </w:pPr>
      <w:rPr>
        <w:rFonts w:hint="default"/>
        <w:lang w:val="en-US" w:eastAsia="en-US" w:bidi="en-US"/>
      </w:rPr>
    </w:lvl>
  </w:abstractNum>
  <w:abstractNum w:abstractNumId="7">
    <w:nsid w:val="DCBA6B53"/>
    <w:multiLevelType w:val="multilevel"/>
    <w:tmpl w:val="DCBA6B53"/>
    <w:lvl w:ilvl="0" w:tentative="0">
      <w:start w:val="40"/>
      <w:numFmt w:val="decimal"/>
      <w:lvlText w:val="%1."/>
      <w:lvlJc w:val="left"/>
      <w:pPr>
        <w:ind w:left="165" w:hanging="363"/>
        <w:jc w:val="right"/>
      </w:pPr>
      <w:rPr>
        <w:rFonts w:hint="default" w:ascii="Microsoft JhengHei" w:hAnsi="Microsoft JhengHei" w:eastAsia="Microsoft JhengHei" w:cs="Microsoft JhengHei"/>
        <w:b/>
        <w:bCs/>
        <w:w w:val="103"/>
        <w:sz w:val="22"/>
        <w:szCs w:val="22"/>
        <w:lang w:val="en-US" w:eastAsia="en-US" w:bidi="en-US"/>
      </w:rPr>
    </w:lvl>
    <w:lvl w:ilvl="1" w:tentative="0">
      <w:start w:val="0"/>
      <w:numFmt w:val="bullet"/>
      <w:lvlText w:val="•"/>
      <w:lvlJc w:val="left"/>
      <w:pPr>
        <w:ind w:left="569" w:hanging="363"/>
      </w:pPr>
      <w:rPr>
        <w:rFonts w:hint="default"/>
        <w:lang w:val="en-US" w:eastAsia="en-US" w:bidi="en-US"/>
      </w:rPr>
    </w:lvl>
    <w:lvl w:ilvl="2" w:tentative="0">
      <w:start w:val="0"/>
      <w:numFmt w:val="bullet"/>
      <w:lvlText w:val="•"/>
      <w:lvlJc w:val="left"/>
      <w:pPr>
        <w:ind w:left="979" w:hanging="363"/>
      </w:pPr>
      <w:rPr>
        <w:rFonts w:hint="default"/>
        <w:lang w:val="en-US" w:eastAsia="en-US" w:bidi="en-US"/>
      </w:rPr>
    </w:lvl>
    <w:lvl w:ilvl="3" w:tentative="0">
      <w:start w:val="0"/>
      <w:numFmt w:val="bullet"/>
      <w:lvlText w:val="•"/>
      <w:lvlJc w:val="left"/>
      <w:pPr>
        <w:ind w:left="1388" w:hanging="363"/>
      </w:pPr>
      <w:rPr>
        <w:rFonts w:hint="default"/>
        <w:lang w:val="en-US" w:eastAsia="en-US" w:bidi="en-US"/>
      </w:rPr>
    </w:lvl>
    <w:lvl w:ilvl="4" w:tentative="0">
      <w:start w:val="0"/>
      <w:numFmt w:val="bullet"/>
      <w:lvlText w:val="•"/>
      <w:lvlJc w:val="left"/>
      <w:pPr>
        <w:ind w:left="1798" w:hanging="363"/>
      </w:pPr>
      <w:rPr>
        <w:rFonts w:hint="default"/>
        <w:lang w:val="en-US" w:eastAsia="en-US" w:bidi="en-US"/>
      </w:rPr>
    </w:lvl>
    <w:lvl w:ilvl="5" w:tentative="0">
      <w:start w:val="0"/>
      <w:numFmt w:val="bullet"/>
      <w:lvlText w:val="•"/>
      <w:lvlJc w:val="left"/>
      <w:pPr>
        <w:ind w:left="2207" w:hanging="363"/>
      </w:pPr>
      <w:rPr>
        <w:rFonts w:hint="default"/>
        <w:lang w:val="en-US" w:eastAsia="en-US" w:bidi="en-US"/>
      </w:rPr>
    </w:lvl>
    <w:lvl w:ilvl="6" w:tentative="0">
      <w:start w:val="0"/>
      <w:numFmt w:val="bullet"/>
      <w:lvlText w:val="•"/>
      <w:lvlJc w:val="left"/>
      <w:pPr>
        <w:ind w:left="2617" w:hanging="363"/>
      </w:pPr>
      <w:rPr>
        <w:rFonts w:hint="default"/>
        <w:lang w:val="en-US" w:eastAsia="en-US" w:bidi="en-US"/>
      </w:rPr>
    </w:lvl>
    <w:lvl w:ilvl="7" w:tentative="0">
      <w:start w:val="0"/>
      <w:numFmt w:val="bullet"/>
      <w:lvlText w:val="•"/>
      <w:lvlJc w:val="left"/>
      <w:pPr>
        <w:ind w:left="3026" w:hanging="363"/>
      </w:pPr>
      <w:rPr>
        <w:rFonts w:hint="default"/>
        <w:lang w:val="en-US" w:eastAsia="en-US" w:bidi="en-US"/>
      </w:rPr>
    </w:lvl>
    <w:lvl w:ilvl="8" w:tentative="0">
      <w:start w:val="0"/>
      <w:numFmt w:val="bullet"/>
      <w:lvlText w:val="•"/>
      <w:lvlJc w:val="left"/>
      <w:pPr>
        <w:ind w:left="3436" w:hanging="363"/>
      </w:pPr>
      <w:rPr>
        <w:rFonts w:hint="default"/>
        <w:lang w:val="en-US" w:eastAsia="en-US" w:bidi="en-US"/>
      </w:rPr>
    </w:lvl>
  </w:abstractNum>
  <w:abstractNum w:abstractNumId="8">
    <w:nsid w:val="F4B5D9F5"/>
    <w:multiLevelType w:val="multilevel"/>
    <w:tmpl w:val="F4B5D9F5"/>
    <w:lvl w:ilvl="0" w:tentative="0">
      <w:start w:val="38"/>
      <w:numFmt w:val="decimal"/>
      <w:lvlText w:val="%1."/>
      <w:lvlJc w:val="left"/>
      <w:pPr>
        <w:ind w:left="161" w:hanging="437"/>
        <w:jc w:val="left"/>
      </w:pPr>
      <w:rPr>
        <w:rFonts w:hint="default" w:ascii="Georgia" w:hAnsi="Georgia" w:eastAsia="Georgia" w:cs="Georgia"/>
        <w:w w:val="99"/>
        <w:sz w:val="24"/>
        <w:szCs w:val="24"/>
        <w:lang w:val="en-US" w:eastAsia="en-US" w:bidi="en-US"/>
      </w:rPr>
    </w:lvl>
    <w:lvl w:ilvl="1" w:tentative="0">
      <w:start w:val="0"/>
      <w:numFmt w:val="bullet"/>
      <w:lvlText w:val="•"/>
      <w:lvlJc w:val="left"/>
      <w:pPr>
        <w:ind w:left="643" w:hanging="437"/>
      </w:pPr>
      <w:rPr>
        <w:rFonts w:hint="default"/>
        <w:lang w:val="en-US" w:eastAsia="en-US" w:bidi="en-US"/>
      </w:rPr>
    </w:lvl>
    <w:lvl w:ilvl="2" w:tentative="0">
      <w:start w:val="0"/>
      <w:numFmt w:val="bullet"/>
      <w:lvlText w:val="•"/>
      <w:lvlJc w:val="left"/>
      <w:pPr>
        <w:ind w:left="1126" w:hanging="437"/>
      </w:pPr>
      <w:rPr>
        <w:rFonts w:hint="default"/>
        <w:lang w:val="en-US" w:eastAsia="en-US" w:bidi="en-US"/>
      </w:rPr>
    </w:lvl>
    <w:lvl w:ilvl="3" w:tentative="0">
      <w:start w:val="0"/>
      <w:numFmt w:val="bullet"/>
      <w:lvlText w:val="•"/>
      <w:lvlJc w:val="left"/>
      <w:pPr>
        <w:ind w:left="1609" w:hanging="437"/>
      </w:pPr>
      <w:rPr>
        <w:rFonts w:hint="default"/>
        <w:lang w:val="en-US" w:eastAsia="en-US" w:bidi="en-US"/>
      </w:rPr>
    </w:lvl>
    <w:lvl w:ilvl="4" w:tentative="0">
      <w:start w:val="0"/>
      <w:numFmt w:val="bullet"/>
      <w:lvlText w:val="•"/>
      <w:lvlJc w:val="left"/>
      <w:pPr>
        <w:ind w:left="2092" w:hanging="437"/>
      </w:pPr>
      <w:rPr>
        <w:rFonts w:hint="default"/>
        <w:lang w:val="en-US" w:eastAsia="en-US" w:bidi="en-US"/>
      </w:rPr>
    </w:lvl>
    <w:lvl w:ilvl="5" w:tentative="0">
      <w:start w:val="0"/>
      <w:numFmt w:val="bullet"/>
      <w:lvlText w:val="•"/>
      <w:lvlJc w:val="left"/>
      <w:pPr>
        <w:ind w:left="2575" w:hanging="437"/>
      </w:pPr>
      <w:rPr>
        <w:rFonts w:hint="default"/>
        <w:lang w:val="en-US" w:eastAsia="en-US" w:bidi="en-US"/>
      </w:rPr>
    </w:lvl>
    <w:lvl w:ilvl="6" w:tentative="0">
      <w:start w:val="0"/>
      <w:numFmt w:val="bullet"/>
      <w:lvlText w:val="•"/>
      <w:lvlJc w:val="left"/>
      <w:pPr>
        <w:ind w:left="3058" w:hanging="437"/>
      </w:pPr>
      <w:rPr>
        <w:rFonts w:hint="default"/>
        <w:lang w:val="en-US" w:eastAsia="en-US" w:bidi="en-US"/>
      </w:rPr>
    </w:lvl>
    <w:lvl w:ilvl="7" w:tentative="0">
      <w:start w:val="0"/>
      <w:numFmt w:val="bullet"/>
      <w:lvlText w:val="•"/>
      <w:lvlJc w:val="left"/>
      <w:pPr>
        <w:ind w:left="3541" w:hanging="437"/>
      </w:pPr>
      <w:rPr>
        <w:rFonts w:hint="default"/>
        <w:lang w:val="en-US" w:eastAsia="en-US" w:bidi="en-US"/>
      </w:rPr>
    </w:lvl>
    <w:lvl w:ilvl="8" w:tentative="0">
      <w:start w:val="0"/>
      <w:numFmt w:val="bullet"/>
      <w:lvlText w:val="•"/>
      <w:lvlJc w:val="left"/>
      <w:pPr>
        <w:ind w:left="4024" w:hanging="437"/>
      </w:pPr>
      <w:rPr>
        <w:rFonts w:hint="default"/>
        <w:lang w:val="en-US" w:eastAsia="en-US" w:bidi="en-US"/>
      </w:rPr>
    </w:lvl>
  </w:abstractNum>
  <w:abstractNum w:abstractNumId="9">
    <w:nsid w:val="0053208E"/>
    <w:multiLevelType w:val="multilevel"/>
    <w:tmpl w:val="0053208E"/>
    <w:lvl w:ilvl="0" w:tentative="0">
      <w:start w:val="1"/>
      <w:numFmt w:val="decimal"/>
      <w:lvlText w:val="%1."/>
      <w:lvlJc w:val="left"/>
      <w:pPr>
        <w:ind w:left="165" w:hanging="241"/>
        <w:jc w:val="right"/>
      </w:pPr>
      <w:rPr>
        <w:rFonts w:hint="default"/>
        <w:w w:val="100"/>
        <w:lang w:val="en-US" w:eastAsia="en-US" w:bidi="en-US"/>
      </w:rPr>
    </w:lvl>
    <w:lvl w:ilvl="1" w:tentative="0">
      <w:start w:val="0"/>
      <w:numFmt w:val="bullet"/>
      <w:lvlText w:val="•"/>
      <w:lvlJc w:val="left"/>
      <w:pPr>
        <w:ind w:left="569" w:hanging="241"/>
      </w:pPr>
      <w:rPr>
        <w:rFonts w:hint="default"/>
        <w:lang w:val="en-US" w:eastAsia="en-US" w:bidi="en-US"/>
      </w:rPr>
    </w:lvl>
    <w:lvl w:ilvl="2" w:tentative="0">
      <w:start w:val="0"/>
      <w:numFmt w:val="bullet"/>
      <w:lvlText w:val="•"/>
      <w:lvlJc w:val="left"/>
      <w:pPr>
        <w:ind w:left="979" w:hanging="241"/>
      </w:pPr>
      <w:rPr>
        <w:rFonts w:hint="default"/>
        <w:lang w:val="en-US" w:eastAsia="en-US" w:bidi="en-US"/>
      </w:rPr>
    </w:lvl>
    <w:lvl w:ilvl="3" w:tentative="0">
      <w:start w:val="0"/>
      <w:numFmt w:val="bullet"/>
      <w:lvlText w:val="•"/>
      <w:lvlJc w:val="left"/>
      <w:pPr>
        <w:ind w:left="1388" w:hanging="241"/>
      </w:pPr>
      <w:rPr>
        <w:rFonts w:hint="default"/>
        <w:lang w:val="en-US" w:eastAsia="en-US" w:bidi="en-US"/>
      </w:rPr>
    </w:lvl>
    <w:lvl w:ilvl="4" w:tentative="0">
      <w:start w:val="0"/>
      <w:numFmt w:val="bullet"/>
      <w:lvlText w:val="•"/>
      <w:lvlJc w:val="left"/>
      <w:pPr>
        <w:ind w:left="1798" w:hanging="241"/>
      </w:pPr>
      <w:rPr>
        <w:rFonts w:hint="default"/>
        <w:lang w:val="en-US" w:eastAsia="en-US" w:bidi="en-US"/>
      </w:rPr>
    </w:lvl>
    <w:lvl w:ilvl="5" w:tentative="0">
      <w:start w:val="0"/>
      <w:numFmt w:val="bullet"/>
      <w:lvlText w:val="•"/>
      <w:lvlJc w:val="left"/>
      <w:pPr>
        <w:ind w:left="2207" w:hanging="241"/>
      </w:pPr>
      <w:rPr>
        <w:rFonts w:hint="default"/>
        <w:lang w:val="en-US" w:eastAsia="en-US" w:bidi="en-US"/>
      </w:rPr>
    </w:lvl>
    <w:lvl w:ilvl="6" w:tentative="0">
      <w:start w:val="0"/>
      <w:numFmt w:val="bullet"/>
      <w:lvlText w:val="•"/>
      <w:lvlJc w:val="left"/>
      <w:pPr>
        <w:ind w:left="2617" w:hanging="241"/>
      </w:pPr>
      <w:rPr>
        <w:rFonts w:hint="default"/>
        <w:lang w:val="en-US" w:eastAsia="en-US" w:bidi="en-US"/>
      </w:rPr>
    </w:lvl>
    <w:lvl w:ilvl="7" w:tentative="0">
      <w:start w:val="0"/>
      <w:numFmt w:val="bullet"/>
      <w:lvlText w:val="•"/>
      <w:lvlJc w:val="left"/>
      <w:pPr>
        <w:ind w:left="3026" w:hanging="241"/>
      </w:pPr>
      <w:rPr>
        <w:rFonts w:hint="default"/>
        <w:lang w:val="en-US" w:eastAsia="en-US" w:bidi="en-US"/>
      </w:rPr>
    </w:lvl>
    <w:lvl w:ilvl="8" w:tentative="0">
      <w:start w:val="0"/>
      <w:numFmt w:val="bullet"/>
      <w:lvlText w:val="•"/>
      <w:lvlJc w:val="left"/>
      <w:pPr>
        <w:ind w:left="3436" w:hanging="241"/>
      </w:pPr>
      <w:rPr>
        <w:rFonts w:hint="default"/>
        <w:lang w:val="en-US" w:eastAsia="en-US" w:bidi="en-US"/>
      </w:rPr>
    </w:lvl>
  </w:abstractNum>
  <w:abstractNum w:abstractNumId="10">
    <w:nsid w:val="0248C179"/>
    <w:multiLevelType w:val="multilevel"/>
    <w:tmpl w:val="0248C179"/>
    <w:lvl w:ilvl="0" w:tentative="0">
      <w:start w:val="18"/>
      <w:numFmt w:val="decimal"/>
      <w:lvlText w:val="%1."/>
      <w:lvlJc w:val="left"/>
      <w:pPr>
        <w:ind w:left="161" w:hanging="395"/>
        <w:jc w:val="left"/>
      </w:pPr>
      <w:rPr>
        <w:rFonts w:hint="default"/>
        <w:w w:val="99"/>
        <w:lang w:val="en-US" w:eastAsia="en-US" w:bidi="en-US"/>
      </w:rPr>
    </w:lvl>
    <w:lvl w:ilvl="1" w:tentative="0">
      <w:start w:val="0"/>
      <w:numFmt w:val="bullet"/>
      <w:lvlText w:val="•"/>
      <w:lvlJc w:val="left"/>
      <w:pPr>
        <w:ind w:left="643" w:hanging="395"/>
      </w:pPr>
      <w:rPr>
        <w:rFonts w:hint="default"/>
        <w:lang w:val="en-US" w:eastAsia="en-US" w:bidi="en-US"/>
      </w:rPr>
    </w:lvl>
    <w:lvl w:ilvl="2" w:tentative="0">
      <w:start w:val="0"/>
      <w:numFmt w:val="bullet"/>
      <w:lvlText w:val="•"/>
      <w:lvlJc w:val="left"/>
      <w:pPr>
        <w:ind w:left="1126" w:hanging="395"/>
      </w:pPr>
      <w:rPr>
        <w:rFonts w:hint="default"/>
        <w:lang w:val="en-US" w:eastAsia="en-US" w:bidi="en-US"/>
      </w:rPr>
    </w:lvl>
    <w:lvl w:ilvl="3" w:tentative="0">
      <w:start w:val="0"/>
      <w:numFmt w:val="bullet"/>
      <w:lvlText w:val="•"/>
      <w:lvlJc w:val="left"/>
      <w:pPr>
        <w:ind w:left="1609" w:hanging="395"/>
      </w:pPr>
      <w:rPr>
        <w:rFonts w:hint="default"/>
        <w:lang w:val="en-US" w:eastAsia="en-US" w:bidi="en-US"/>
      </w:rPr>
    </w:lvl>
    <w:lvl w:ilvl="4" w:tentative="0">
      <w:start w:val="0"/>
      <w:numFmt w:val="bullet"/>
      <w:lvlText w:val="•"/>
      <w:lvlJc w:val="left"/>
      <w:pPr>
        <w:ind w:left="2092" w:hanging="395"/>
      </w:pPr>
      <w:rPr>
        <w:rFonts w:hint="default"/>
        <w:lang w:val="en-US" w:eastAsia="en-US" w:bidi="en-US"/>
      </w:rPr>
    </w:lvl>
    <w:lvl w:ilvl="5" w:tentative="0">
      <w:start w:val="0"/>
      <w:numFmt w:val="bullet"/>
      <w:lvlText w:val="•"/>
      <w:lvlJc w:val="left"/>
      <w:pPr>
        <w:ind w:left="2575" w:hanging="395"/>
      </w:pPr>
      <w:rPr>
        <w:rFonts w:hint="default"/>
        <w:lang w:val="en-US" w:eastAsia="en-US" w:bidi="en-US"/>
      </w:rPr>
    </w:lvl>
    <w:lvl w:ilvl="6" w:tentative="0">
      <w:start w:val="0"/>
      <w:numFmt w:val="bullet"/>
      <w:lvlText w:val="•"/>
      <w:lvlJc w:val="left"/>
      <w:pPr>
        <w:ind w:left="3058" w:hanging="395"/>
      </w:pPr>
      <w:rPr>
        <w:rFonts w:hint="default"/>
        <w:lang w:val="en-US" w:eastAsia="en-US" w:bidi="en-US"/>
      </w:rPr>
    </w:lvl>
    <w:lvl w:ilvl="7" w:tentative="0">
      <w:start w:val="0"/>
      <w:numFmt w:val="bullet"/>
      <w:lvlText w:val="•"/>
      <w:lvlJc w:val="left"/>
      <w:pPr>
        <w:ind w:left="3541" w:hanging="395"/>
      </w:pPr>
      <w:rPr>
        <w:rFonts w:hint="default"/>
        <w:lang w:val="en-US" w:eastAsia="en-US" w:bidi="en-US"/>
      </w:rPr>
    </w:lvl>
    <w:lvl w:ilvl="8" w:tentative="0">
      <w:start w:val="0"/>
      <w:numFmt w:val="bullet"/>
      <w:lvlText w:val="•"/>
      <w:lvlJc w:val="left"/>
      <w:pPr>
        <w:ind w:left="4024" w:hanging="395"/>
      </w:pPr>
      <w:rPr>
        <w:rFonts w:hint="default"/>
        <w:lang w:val="en-US" w:eastAsia="en-US" w:bidi="en-US"/>
      </w:rPr>
    </w:lvl>
  </w:abstractNum>
  <w:abstractNum w:abstractNumId="11">
    <w:nsid w:val="03D62ECE"/>
    <w:multiLevelType w:val="multilevel"/>
    <w:tmpl w:val="03D62ECE"/>
    <w:lvl w:ilvl="0" w:tentative="0">
      <w:start w:val="11"/>
      <w:numFmt w:val="decimal"/>
      <w:lvlText w:val="%1."/>
      <w:lvlJc w:val="left"/>
      <w:pPr>
        <w:ind w:left="161" w:hanging="484"/>
        <w:jc w:val="left"/>
      </w:pPr>
      <w:rPr>
        <w:rFonts w:hint="default"/>
        <w:lang w:val="en-US" w:eastAsia="en-US" w:bidi="en-US"/>
      </w:rPr>
    </w:lvl>
    <w:lvl w:ilvl="1" w:tentative="0">
      <w:start w:val="0"/>
      <w:numFmt w:val="bullet"/>
      <w:lvlText w:val="•"/>
      <w:lvlJc w:val="left"/>
      <w:pPr>
        <w:ind w:left="643" w:hanging="484"/>
      </w:pPr>
      <w:rPr>
        <w:rFonts w:hint="default"/>
        <w:lang w:val="en-US" w:eastAsia="en-US" w:bidi="en-US"/>
      </w:rPr>
    </w:lvl>
    <w:lvl w:ilvl="2" w:tentative="0">
      <w:start w:val="0"/>
      <w:numFmt w:val="bullet"/>
      <w:lvlText w:val="•"/>
      <w:lvlJc w:val="left"/>
      <w:pPr>
        <w:ind w:left="1126" w:hanging="484"/>
      </w:pPr>
      <w:rPr>
        <w:rFonts w:hint="default"/>
        <w:lang w:val="en-US" w:eastAsia="en-US" w:bidi="en-US"/>
      </w:rPr>
    </w:lvl>
    <w:lvl w:ilvl="3" w:tentative="0">
      <w:start w:val="0"/>
      <w:numFmt w:val="bullet"/>
      <w:lvlText w:val="•"/>
      <w:lvlJc w:val="left"/>
      <w:pPr>
        <w:ind w:left="1609" w:hanging="484"/>
      </w:pPr>
      <w:rPr>
        <w:rFonts w:hint="default"/>
        <w:lang w:val="en-US" w:eastAsia="en-US" w:bidi="en-US"/>
      </w:rPr>
    </w:lvl>
    <w:lvl w:ilvl="4" w:tentative="0">
      <w:start w:val="0"/>
      <w:numFmt w:val="bullet"/>
      <w:lvlText w:val="•"/>
      <w:lvlJc w:val="left"/>
      <w:pPr>
        <w:ind w:left="2092" w:hanging="484"/>
      </w:pPr>
      <w:rPr>
        <w:rFonts w:hint="default"/>
        <w:lang w:val="en-US" w:eastAsia="en-US" w:bidi="en-US"/>
      </w:rPr>
    </w:lvl>
    <w:lvl w:ilvl="5" w:tentative="0">
      <w:start w:val="0"/>
      <w:numFmt w:val="bullet"/>
      <w:lvlText w:val="•"/>
      <w:lvlJc w:val="left"/>
      <w:pPr>
        <w:ind w:left="2575" w:hanging="484"/>
      </w:pPr>
      <w:rPr>
        <w:rFonts w:hint="default"/>
        <w:lang w:val="en-US" w:eastAsia="en-US" w:bidi="en-US"/>
      </w:rPr>
    </w:lvl>
    <w:lvl w:ilvl="6" w:tentative="0">
      <w:start w:val="0"/>
      <w:numFmt w:val="bullet"/>
      <w:lvlText w:val="•"/>
      <w:lvlJc w:val="left"/>
      <w:pPr>
        <w:ind w:left="3058" w:hanging="484"/>
      </w:pPr>
      <w:rPr>
        <w:rFonts w:hint="default"/>
        <w:lang w:val="en-US" w:eastAsia="en-US" w:bidi="en-US"/>
      </w:rPr>
    </w:lvl>
    <w:lvl w:ilvl="7" w:tentative="0">
      <w:start w:val="0"/>
      <w:numFmt w:val="bullet"/>
      <w:lvlText w:val="•"/>
      <w:lvlJc w:val="left"/>
      <w:pPr>
        <w:ind w:left="3541" w:hanging="484"/>
      </w:pPr>
      <w:rPr>
        <w:rFonts w:hint="default"/>
        <w:lang w:val="en-US" w:eastAsia="en-US" w:bidi="en-US"/>
      </w:rPr>
    </w:lvl>
    <w:lvl w:ilvl="8" w:tentative="0">
      <w:start w:val="0"/>
      <w:numFmt w:val="bullet"/>
      <w:lvlText w:val="•"/>
      <w:lvlJc w:val="left"/>
      <w:pPr>
        <w:ind w:left="4024" w:hanging="484"/>
      </w:pPr>
      <w:rPr>
        <w:rFonts w:hint="default"/>
        <w:lang w:val="en-US" w:eastAsia="en-US" w:bidi="en-US"/>
      </w:rPr>
    </w:lvl>
  </w:abstractNum>
  <w:abstractNum w:abstractNumId="12">
    <w:nsid w:val="2470EC97"/>
    <w:multiLevelType w:val="multilevel"/>
    <w:tmpl w:val="2470EC97"/>
    <w:lvl w:ilvl="0" w:tentative="0">
      <w:start w:val="41"/>
      <w:numFmt w:val="decimal"/>
      <w:lvlText w:val="%1."/>
      <w:lvlJc w:val="left"/>
      <w:pPr>
        <w:ind w:left="161" w:hanging="394"/>
        <w:jc w:val="left"/>
      </w:pPr>
      <w:rPr>
        <w:rFonts w:hint="default"/>
        <w:lang w:val="en-US" w:eastAsia="en-US" w:bidi="en-US"/>
      </w:rPr>
    </w:lvl>
    <w:lvl w:ilvl="1" w:tentative="0">
      <w:start w:val="0"/>
      <w:numFmt w:val="bullet"/>
      <w:lvlText w:val="•"/>
      <w:lvlJc w:val="left"/>
      <w:pPr>
        <w:ind w:left="643" w:hanging="394"/>
      </w:pPr>
      <w:rPr>
        <w:rFonts w:hint="default"/>
        <w:lang w:val="en-US" w:eastAsia="en-US" w:bidi="en-US"/>
      </w:rPr>
    </w:lvl>
    <w:lvl w:ilvl="2" w:tentative="0">
      <w:start w:val="0"/>
      <w:numFmt w:val="bullet"/>
      <w:lvlText w:val="•"/>
      <w:lvlJc w:val="left"/>
      <w:pPr>
        <w:ind w:left="1126" w:hanging="394"/>
      </w:pPr>
      <w:rPr>
        <w:rFonts w:hint="default"/>
        <w:lang w:val="en-US" w:eastAsia="en-US" w:bidi="en-US"/>
      </w:rPr>
    </w:lvl>
    <w:lvl w:ilvl="3" w:tentative="0">
      <w:start w:val="0"/>
      <w:numFmt w:val="bullet"/>
      <w:lvlText w:val="•"/>
      <w:lvlJc w:val="left"/>
      <w:pPr>
        <w:ind w:left="1609" w:hanging="394"/>
      </w:pPr>
      <w:rPr>
        <w:rFonts w:hint="default"/>
        <w:lang w:val="en-US" w:eastAsia="en-US" w:bidi="en-US"/>
      </w:rPr>
    </w:lvl>
    <w:lvl w:ilvl="4" w:tentative="0">
      <w:start w:val="0"/>
      <w:numFmt w:val="bullet"/>
      <w:lvlText w:val="•"/>
      <w:lvlJc w:val="left"/>
      <w:pPr>
        <w:ind w:left="2092" w:hanging="394"/>
      </w:pPr>
      <w:rPr>
        <w:rFonts w:hint="default"/>
        <w:lang w:val="en-US" w:eastAsia="en-US" w:bidi="en-US"/>
      </w:rPr>
    </w:lvl>
    <w:lvl w:ilvl="5" w:tentative="0">
      <w:start w:val="0"/>
      <w:numFmt w:val="bullet"/>
      <w:lvlText w:val="•"/>
      <w:lvlJc w:val="left"/>
      <w:pPr>
        <w:ind w:left="2575" w:hanging="394"/>
      </w:pPr>
      <w:rPr>
        <w:rFonts w:hint="default"/>
        <w:lang w:val="en-US" w:eastAsia="en-US" w:bidi="en-US"/>
      </w:rPr>
    </w:lvl>
    <w:lvl w:ilvl="6" w:tentative="0">
      <w:start w:val="0"/>
      <w:numFmt w:val="bullet"/>
      <w:lvlText w:val="•"/>
      <w:lvlJc w:val="left"/>
      <w:pPr>
        <w:ind w:left="3058" w:hanging="394"/>
      </w:pPr>
      <w:rPr>
        <w:rFonts w:hint="default"/>
        <w:lang w:val="en-US" w:eastAsia="en-US" w:bidi="en-US"/>
      </w:rPr>
    </w:lvl>
    <w:lvl w:ilvl="7" w:tentative="0">
      <w:start w:val="0"/>
      <w:numFmt w:val="bullet"/>
      <w:lvlText w:val="•"/>
      <w:lvlJc w:val="left"/>
      <w:pPr>
        <w:ind w:left="3541" w:hanging="394"/>
      </w:pPr>
      <w:rPr>
        <w:rFonts w:hint="default"/>
        <w:lang w:val="en-US" w:eastAsia="en-US" w:bidi="en-US"/>
      </w:rPr>
    </w:lvl>
    <w:lvl w:ilvl="8" w:tentative="0">
      <w:start w:val="0"/>
      <w:numFmt w:val="bullet"/>
      <w:lvlText w:val="•"/>
      <w:lvlJc w:val="left"/>
      <w:pPr>
        <w:ind w:left="4024" w:hanging="394"/>
      </w:pPr>
      <w:rPr>
        <w:rFonts w:hint="default"/>
        <w:lang w:val="en-US" w:eastAsia="en-US" w:bidi="en-US"/>
      </w:rPr>
    </w:lvl>
  </w:abstractNum>
  <w:abstractNum w:abstractNumId="13">
    <w:nsid w:val="25B654F3"/>
    <w:multiLevelType w:val="multilevel"/>
    <w:tmpl w:val="25B654F3"/>
    <w:lvl w:ilvl="0" w:tentative="0">
      <w:start w:val="11"/>
      <w:numFmt w:val="decimal"/>
      <w:lvlText w:val="%1."/>
      <w:lvlJc w:val="left"/>
      <w:pPr>
        <w:ind w:left="165" w:hanging="363"/>
        <w:jc w:val="right"/>
      </w:pPr>
      <w:rPr>
        <w:rFonts w:hint="default" w:ascii="Microsoft JhengHei" w:hAnsi="Microsoft JhengHei" w:eastAsia="Microsoft JhengHei" w:cs="Microsoft JhengHei"/>
        <w:b/>
        <w:bCs/>
        <w:w w:val="103"/>
        <w:sz w:val="22"/>
        <w:szCs w:val="22"/>
        <w:lang w:val="en-US" w:eastAsia="en-US" w:bidi="en-US"/>
      </w:rPr>
    </w:lvl>
    <w:lvl w:ilvl="1" w:tentative="0">
      <w:start w:val="14"/>
      <w:numFmt w:val="decimal"/>
      <w:lvlText w:val="%2."/>
      <w:lvlJc w:val="left"/>
      <w:pPr>
        <w:ind w:left="165" w:hanging="364"/>
        <w:jc w:val="right"/>
      </w:pPr>
      <w:rPr>
        <w:rFonts w:hint="default" w:ascii="Microsoft JhengHei" w:hAnsi="Microsoft JhengHei" w:eastAsia="Microsoft JhengHei" w:cs="Microsoft JhengHei"/>
        <w:b/>
        <w:bCs/>
        <w:spacing w:val="1"/>
        <w:w w:val="103"/>
        <w:sz w:val="22"/>
        <w:szCs w:val="22"/>
        <w:lang w:val="en-US" w:eastAsia="en-US" w:bidi="en-US"/>
      </w:rPr>
    </w:lvl>
    <w:lvl w:ilvl="2" w:tentative="0">
      <w:start w:val="0"/>
      <w:numFmt w:val="bullet"/>
      <w:lvlText w:val="•"/>
      <w:lvlJc w:val="left"/>
      <w:pPr>
        <w:ind w:left="979" w:hanging="364"/>
      </w:pPr>
      <w:rPr>
        <w:rFonts w:hint="default"/>
        <w:lang w:val="en-US" w:eastAsia="en-US" w:bidi="en-US"/>
      </w:rPr>
    </w:lvl>
    <w:lvl w:ilvl="3" w:tentative="0">
      <w:start w:val="0"/>
      <w:numFmt w:val="bullet"/>
      <w:lvlText w:val="•"/>
      <w:lvlJc w:val="left"/>
      <w:pPr>
        <w:ind w:left="1388" w:hanging="364"/>
      </w:pPr>
      <w:rPr>
        <w:rFonts w:hint="default"/>
        <w:lang w:val="en-US" w:eastAsia="en-US" w:bidi="en-US"/>
      </w:rPr>
    </w:lvl>
    <w:lvl w:ilvl="4" w:tentative="0">
      <w:start w:val="0"/>
      <w:numFmt w:val="bullet"/>
      <w:lvlText w:val="•"/>
      <w:lvlJc w:val="left"/>
      <w:pPr>
        <w:ind w:left="1798" w:hanging="364"/>
      </w:pPr>
      <w:rPr>
        <w:rFonts w:hint="default"/>
        <w:lang w:val="en-US" w:eastAsia="en-US" w:bidi="en-US"/>
      </w:rPr>
    </w:lvl>
    <w:lvl w:ilvl="5" w:tentative="0">
      <w:start w:val="0"/>
      <w:numFmt w:val="bullet"/>
      <w:lvlText w:val="•"/>
      <w:lvlJc w:val="left"/>
      <w:pPr>
        <w:ind w:left="2207" w:hanging="364"/>
      </w:pPr>
      <w:rPr>
        <w:rFonts w:hint="default"/>
        <w:lang w:val="en-US" w:eastAsia="en-US" w:bidi="en-US"/>
      </w:rPr>
    </w:lvl>
    <w:lvl w:ilvl="6" w:tentative="0">
      <w:start w:val="0"/>
      <w:numFmt w:val="bullet"/>
      <w:lvlText w:val="•"/>
      <w:lvlJc w:val="left"/>
      <w:pPr>
        <w:ind w:left="2617" w:hanging="364"/>
      </w:pPr>
      <w:rPr>
        <w:rFonts w:hint="default"/>
        <w:lang w:val="en-US" w:eastAsia="en-US" w:bidi="en-US"/>
      </w:rPr>
    </w:lvl>
    <w:lvl w:ilvl="7" w:tentative="0">
      <w:start w:val="0"/>
      <w:numFmt w:val="bullet"/>
      <w:lvlText w:val="•"/>
      <w:lvlJc w:val="left"/>
      <w:pPr>
        <w:ind w:left="3026" w:hanging="364"/>
      </w:pPr>
      <w:rPr>
        <w:rFonts w:hint="default"/>
        <w:lang w:val="en-US" w:eastAsia="en-US" w:bidi="en-US"/>
      </w:rPr>
    </w:lvl>
    <w:lvl w:ilvl="8" w:tentative="0">
      <w:start w:val="0"/>
      <w:numFmt w:val="bullet"/>
      <w:lvlText w:val="•"/>
      <w:lvlJc w:val="left"/>
      <w:pPr>
        <w:ind w:left="3436" w:hanging="364"/>
      </w:pPr>
      <w:rPr>
        <w:rFonts w:hint="default"/>
        <w:lang w:val="en-US" w:eastAsia="en-US" w:bidi="en-US"/>
      </w:rPr>
    </w:lvl>
  </w:abstractNum>
  <w:abstractNum w:abstractNumId="14">
    <w:nsid w:val="2A8F537B"/>
    <w:multiLevelType w:val="multilevel"/>
    <w:tmpl w:val="2A8F537B"/>
    <w:lvl w:ilvl="0" w:tentative="0">
      <w:start w:val="22"/>
      <w:numFmt w:val="decimal"/>
      <w:lvlText w:val="%1."/>
      <w:lvlJc w:val="left"/>
      <w:pPr>
        <w:ind w:left="161" w:hanging="399"/>
        <w:jc w:val="left"/>
      </w:pPr>
      <w:rPr>
        <w:rFonts w:hint="default"/>
        <w:lang w:val="en-US" w:eastAsia="en-US" w:bidi="en-US"/>
      </w:rPr>
    </w:lvl>
    <w:lvl w:ilvl="1" w:tentative="0">
      <w:start w:val="0"/>
      <w:numFmt w:val="bullet"/>
      <w:lvlText w:val="•"/>
      <w:lvlJc w:val="left"/>
      <w:pPr>
        <w:ind w:left="643" w:hanging="399"/>
      </w:pPr>
      <w:rPr>
        <w:rFonts w:hint="default"/>
        <w:lang w:val="en-US" w:eastAsia="en-US" w:bidi="en-US"/>
      </w:rPr>
    </w:lvl>
    <w:lvl w:ilvl="2" w:tentative="0">
      <w:start w:val="0"/>
      <w:numFmt w:val="bullet"/>
      <w:lvlText w:val="•"/>
      <w:lvlJc w:val="left"/>
      <w:pPr>
        <w:ind w:left="1126" w:hanging="399"/>
      </w:pPr>
      <w:rPr>
        <w:rFonts w:hint="default"/>
        <w:lang w:val="en-US" w:eastAsia="en-US" w:bidi="en-US"/>
      </w:rPr>
    </w:lvl>
    <w:lvl w:ilvl="3" w:tentative="0">
      <w:start w:val="0"/>
      <w:numFmt w:val="bullet"/>
      <w:lvlText w:val="•"/>
      <w:lvlJc w:val="left"/>
      <w:pPr>
        <w:ind w:left="1609" w:hanging="399"/>
      </w:pPr>
      <w:rPr>
        <w:rFonts w:hint="default"/>
        <w:lang w:val="en-US" w:eastAsia="en-US" w:bidi="en-US"/>
      </w:rPr>
    </w:lvl>
    <w:lvl w:ilvl="4" w:tentative="0">
      <w:start w:val="0"/>
      <w:numFmt w:val="bullet"/>
      <w:lvlText w:val="•"/>
      <w:lvlJc w:val="left"/>
      <w:pPr>
        <w:ind w:left="2092" w:hanging="399"/>
      </w:pPr>
      <w:rPr>
        <w:rFonts w:hint="default"/>
        <w:lang w:val="en-US" w:eastAsia="en-US" w:bidi="en-US"/>
      </w:rPr>
    </w:lvl>
    <w:lvl w:ilvl="5" w:tentative="0">
      <w:start w:val="0"/>
      <w:numFmt w:val="bullet"/>
      <w:lvlText w:val="•"/>
      <w:lvlJc w:val="left"/>
      <w:pPr>
        <w:ind w:left="2575" w:hanging="399"/>
      </w:pPr>
      <w:rPr>
        <w:rFonts w:hint="default"/>
        <w:lang w:val="en-US" w:eastAsia="en-US" w:bidi="en-US"/>
      </w:rPr>
    </w:lvl>
    <w:lvl w:ilvl="6" w:tentative="0">
      <w:start w:val="0"/>
      <w:numFmt w:val="bullet"/>
      <w:lvlText w:val="•"/>
      <w:lvlJc w:val="left"/>
      <w:pPr>
        <w:ind w:left="3058" w:hanging="399"/>
      </w:pPr>
      <w:rPr>
        <w:rFonts w:hint="default"/>
        <w:lang w:val="en-US" w:eastAsia="en-US" w:bidi="en-US"/>
      </w:rPr>
    </w:lvl>
    <w:lvl w:ilvl="7" w:tentative="0">
      <w:start w:val="0"/>
      <w:numFmt w:val="bullet"/>
      <w:lvlText w:val="•"/>
      <w:lvlJc w:val="left"/>
      <w:pPr>
        <w:ind w:left="3541" w:hanging="399"/>
      </w:pPr>
      <w:rPr>
        <w:rFonts w:hint="default"/>
        <w:lang w:val="en-US" w:eastAsia="en-US" w:bidi="en-US"/>
      </w:rPr>
    </w:lvl>
    <w:lvl w:ilvl="8" w:tentative="0">
      <w:start w:val="0"/>
      <w:numFmt w:val="bullet"/>
      <w:lvlText w:val="•"/>
      <w:lvlJc w:val="left"/>
      <w:pPr>
        <w:ind w:left="4024" w:hanging="399"/>
      </w:pPr>
      <w:rPr>
        <w:rFonts w:hint="default"/>
        <w:lang w:val="en-US" w:eastAsia="en-US" w:bidi="en-US"/>
      </w:rPr>
    </w:lvl>
  </w:abstractNum>
  <w:abstractNum w:abstractNumId="15">
    <w:nsid w:val="4C1BAE26"/>
    <w:multiLevelType w:val="multilevel"/>
    <w:tmpl w:val="4C1BAE26"/>
    <w:lvl w:ilvl="0" w:tentative="0">
      <w:start w:val="49"/>
      <w:numFmt w:val="decimal"/>
      <w:lvlText w:val="%1."/>
      <w:lvlJc w:val="left"/>
      <w:pPr>
        <w:ind w:left="165" w:hanging="363"/>
        <w:jc w:val="left"/>
      </w:pPr>
      <w:rPr>
        <w:rFonts w:hint="default" w:ascii="Microsoft JhengHei" w:hAnsi="Microsoft JhengHei" w:eastAsia="Microsoft JhengHei" w:cs="Microsoft JhengHei"/>
        <w:b/>
        <w:bCs/>
        <w:w w:val="103"/>
        <w:sz w:val="22"/>
        <w:szCs w:val="22"/>
        <w:lang w:val="en-US" w:eastAsia="en-US" w:bidi="en-US"/>
      </w:rPr>
    </w:lvl>
    <w:lvl w:ilvl="1" w:tentative="0">
      <w:start w:val="0"/>
      <w:numFmt w:val="bullet"/>
      <w:lvlText w:val="•"/>
      <w:lvlJc w:val="left"/>
      <w:pPr>
        <w:ind w:left="569" w:hanging="363"/>
      </w:pPr>
      <w:rPr>
        <w:rFonts w:hint="default"/>
        <w:lang w:val="en-US" w:eastAsia="en-US" w:bidi="en-US"/>
      </w:rPr>
    </w:lvl>
    <w:lvl w:ilvl="2" w:tentative="0">
      <w:start w:val="0"/>
      <w:numFmt w:val="bullet"/>
      <w:lvlText w:val="•"/>
      <w:lvlJc w:val="left"/>
      <w:pPr>
        <w:ind w:left="979" w:hanging="363"/>
      </w:pPr>
      <w:rPr>
        <w:rFonts w:hint="default"/>
        <w:lang w:val="en-US" w:eastAsia="en-US" w:bidi="en-US"/>
      </w:rPr>
    </w:lvl>
    <w:lvl w:ilvl="3" w:tentative="0">
      <w:start w:val="0"/>
      <w:numFmt w:val="bullet"/>
      <w:lvlText w:val="•"/>
      <w:lvlJc w:val="left"/>
      <w:pPr>
        <w:ind w:left="1388" w:hanging="363"/>
      </w:pPr>
      <w:rPr>
        <w:rFonts w:hint="default"/>
        <w:lang w:val="en-US" w:eastAsia="en-US" w:bidi="en-US"/>
      </w:rPr>
    </w:lvl>
    <w:lvl w:ilvl="4" w:tentative="0">
      <w:start w:val="0"/>
      <w:numFmt w:val="bullet"/>
      <w:lvlText w:val="•"/>
      <w:lvlJc w:val="left"/>
      <w:pPr>
        <w:ind w:left="1798" w:hanging="363"/>
      </w:pPr>
      <w:rPr>
        <w:rFonts w:hint="default"/>
        <w:lang w:val="en-US" w:eastAsia="en-US" w:bidi="en-US"/>
      </w:rPr>
    </w:lvl>
    <w:lvl w:ilvl="5" w:tentative="0">
      <w:start w:val="0"/>
      <w:numFmt w:val="bullet"/>
      <w:lvlText w:val="•"/>
      <w:lvlJc w:val="left"/>
      <w:pPr>
        <w:ind w:left="2207" w:hanging="363"/>
      </w:pPr>
      <w:rPr>
        <w:rFonts w:hint="default"/>
        <w:lang w:val="en-US" w:eastAsia="en-US" w:bidi="en-US"/>
      </w:rPr>
    </w:lvl>
    <w:lvl w:ilvl="6" w:tentative="0">
      <w:start w:val="0"/>
      <w:numFmt w:val="bullet"/>
      <w:lvlText w:val="•"/>
      <w:lvlJc w:val="left"/>
      <w:pPr>
        <w:ind w:left="2617" w:hanging="363"/>
      </w:pPr>
      <w:rPr>
        <w:rFonts w:hint="default"/>
        <w:lang w:val="en-US" w:eastAsia="en-US" w:bidi="en-US"/>
      </w:rPr>
    </w:lvl>
    <w:lvl w:ilvl="7" w:tentative="0">
      <w:start w:val="0"/>
      <w:numFmt w:val="bullet"/>
      <w:lvlText w:val="•"/>
      <w:lvlJc w:val="left"/>
      <w:pPr>
        <w:ind w:left="3026" w:hanging="363"/>
      </w:pPr>
      <w:rPr>
        <w:rFonts w:hint="default"/>
        <w:lang w:val="en-US" w:eastAsia="en-US" w:bidi="en-US"/>
      </w:rPr>
    </w:lvl>
    <w:lvl w:ilvl="8" w:tentative="0">
      <w:start w:val="0"/>
      <w:numFmt w:val="bullet"/>
      <w:lvlText w:val="•"/>
      <w:lvlJc w:val="left"/>
      <w:pPr>
        <w:ind w:left="3436" w:hanging="363"/>
      </w:pPr>
      <w:rPr>
        <w:rFonts w:hint="default"/>
        <w:lang w:val="en-US" w:eastAsia="en-US" w:bidi="en-US"/>
      </w:rPr>
    </w:lvl>
  </w:abstractNum>
  <w:abstractNum w:abstractNumId="16">
    <w:nsid w:val="4D4DC07F"/>
    <w:multiLevelType w:val="multilevel"/>
    <w:tmpl w:val="4D4DC07F"/>
    <w:lvl w:ilvl="0" w:tentative="0">
      <w:start w:val="30"/>
      <w:numFmt w:val="decimal"/>
      <w:lvlText w:val="%1."/>
      <w:lvlJc w:val="left"/>
      <w:pPr>
        <w:ind w:left="161" w:hanging="420"/>
        <w:jc w:val="left"/>
      </w:pPr>
      <w:rPr>
        <w:rFonts w:hint="default" w:ascii="Georgia" w:hAnsi="Georgia" w:eastAsia="Georgia" w:cs="Georgia"/>
        <w:w w:val="100"/>
        <w:sz w:val="24"/>
        <w:szCs w:val="24"/>
        <w:lang w:val="en-US" w:eastAsia="en-US" w:bidi="en-US"/>
      </w:rPr>
    </w:lvl>
    <w:lvl w:ilvl="1" w:tentative="0">
      <w:start w:val="0"/>
      <w:numFmt w:val="bullet"/>
      <w:lvlText w:val="•"/>
      <w:lvlJc w:val="left"/>
      <w:pPr>
        <w:ind w:left="643" w:hanging="420"/>
      </w:pPr>
      <w:rPr>
        <w:rFonts w:hint="default"/>
        <w:lang w:val="en-US" w:eastAsia="en-US" w:bidi="en-US"/>
      </w:rPr>
    </w:lvl>
    <w:lvl w:ilvl="2" w:tentative="0">
      <w:start w:val="0"/>
      <w:numFmt w:val="bullet"/>
      <w:lvlText w:val="•"/>
      <w:lvlJc w:val="left"/>
      <w:pPr>
        <w:ind w:left="1126" w:hanging="420"/>
      </w:pPr>
      <w:rPr>
        <w:rFonts w:hint="default"/>
        <w:lang w:val="en-US" w:eastAsia="en-US" w:bidi="en-US"/>
      </w:rPr>
    </w:lvl>
    <w:lvl w:ilvl="3" w:tentative="0">
      <w:start w:val="0"/>
      <w:numFmt w:val="bullet"/>
      <w:lvlText w:val="•"/>
      <w:lvlJc w:val="left"/>
      <w:pPr>
        <w:ind w:left="1609" w:hanging="420"/>
      </w:pPr>
      <w:rPr>
        <w:rFonts w:hint="default"/>
        <w:lang w:val="en-US" w:eastAsia="en-US" w:bidi="en-US"/>
      </w:rPr>
    </w:lvl>
    <w:lvl w:ilvl="4" w:tentative="0">
      <w:start w:val="0"/>
      <w:numFmt w:val="bullet"/>
      <w:lvlText w:val="•"/>
      <w:lvlJc w:val="left"/>
      <w:pPr>
        <w:ind w:left="2092" w:hanging="420"/>
      </w:pPr>
      <w:rPr>
        <w:rFonts w:hint="default"/>
        <w:lang w:val="en-US" w:eastAsia="en-US" w:bidi="en-US"/>
      </w:rPr>
    </w:lvl>
    <w:lvl w:ilvl="5" w:tentative="0">
      <w:start w:val="0"/>
      <w:numFmt w:val="bullet"/>
      <w:lvlText w:val="•"/>
      <w:lvlJc w:val="left"/>
      <w:pPr>
        <w:ind w:left="2575" w:hanging="420"/>
      </w:pPr>
      <w:rPr>
        <w:rFonts w:hint="default"/>
        <w:lang w:val="en-US" w:eastAsia="en-US" w:bidi="en-US"/>
      </w:rPr>
    </w:lvl>
    <w:lvl w:ilvl="6" w:tentative="0">
      <w:start w:val="0"/>
      <w:numFmt w:val="bullet"/>
      <w:lvlText w:val="•"/>
      <w:lvlJc w:val="left"/>
      <w:pPr>
        <w:ind w:left="3058" w:hanging="420"/>
      </w:pPr>
      <w:rPr>
        <w:rFonts w:hint="default"/>
        <w:lang w:val="en-US" w:eastAsia="en-US" w:bidi="en-US"/>
      </w:rPr>
    </w:lvl>
    <w:lvl w:ilvl="7" w:tentative="0">
      <w:start w:val="0"/>
      <w:numFmt w:val="bullet"/>
      <w:lvlText w:val="•"/>
      <w:lvlJc w:val="left"/>
      <w:pPr>
        <w:ind w:left="3541" w:hanging="420"/>
      </w:pPr>
      <w:rPr>
        <w:rFonts w:hint="default"/>
        <w:lang w:val="en-US" w:eastAsia="en-US" w:bidi="en-US"/>
      </w:rPr>
    </w:lvl>
    <w:lvl w:ilvl="8" w:tentative="0">
      <w:start w:val="0"/>
      <w:numFmt w:val="bullet"/>
      <w:lvlText w:val="•"/>
      <w:lvlJc w:val="left"/>
      <w:pPr>
        <w:ind w:left="4024" w:hanging="420"/>
      </w:pPr>
      <w:rPr>
        <w:rFonts w:hint="default"/>
        <w:lang w:val="en-US" w:eastAsia="en-US" w:bidi="en-US"/>
      </w:rPr>
    </w:lvl>
  </w:abstractNum>
  <w:abstractNum w:abstractNumId="17">
    <w:nsid w:val="59ADCABA"/>
    <w:multiLevelType w:val="multilevel"/>
    <w:tmpl w:val="59ADCABA"/>
    <w:lvl w:ilvl="0" w:tentative="0">
      <w:start w:val="5"/>
      <w:numFmt w:val="decimal"/>
      <w:lvlText w:val="%1."/>
      <w:lvlJc w:val="left"/>
      <w:pPr>
        <w:ind w:left="161" w:hanging="321"/>
        <w:jc w:val="left"/>
      </w:pPr>
      <w:rPr>
        <w:rFonts w:hint="default" w:ascii="Georgia" w:hAnsi="Georgia" w:eastAsia="Georgia" w:cs="Georgia"/>
        <w:w w:val="99"/>
        <w:sz w:val="24"/>
        <w:szCs w:val="24"/>
        <w:lang w:val="en-US" w:eastAsia="en-US" w:bidi="en-US"/>
      </w:rPr>
    </w:lvl>
    <w:lvl w:ilvl="1" w:tentative="0">
      <w:start w:val="0"/>
      <w:numFmt w:val="bullet"/>
      <w:lvlText w:val="•"/>
      <w:lvlJc w:val="left"/>
      <w:pPr>
        <w:ind w:left="643" w:hanging="321"/>
      </w:pPr>
      <w:rPr>
        <w:rFonts w:hint="default"/>
        <w:lang w:val="en-US" w:eastAsia="en-US" w:bidi="en-US"/>
      </w:rPr>
    </w:lvl>
    <w:lvl w:ilvl="2" w:tentative="0">
      <w:start w:val="0"/>
      <w:numFmt w:val="bullet"/>
      <w:lvlText w:val="•"/>
      <w:lvlJc w:val="left"/>
      <w:pPr>
        <w:ind w:left="1126" w:hanging="321"/>
      </w:pPr>
      <w:rPr>
        <w:rFonts w:hint="default"/>
        <w:lang w:val="en-US" w:eastAsia="en-US" w:bidi="en-US"/>
      </w:rPr>
    </w:lvl>
    <w:lvl w:ilvl="3" w:tentative="0">
      <w:start w:val="0"/>
      <w:numFmt w:val="bullet"/>
      <w:lvlText w:val="•"/>
      <w:lvlJc w:val="left"/>
      <w:pPr>
        <w:ind w:left="1609" w:hanging="321"/>
      </w:pPr>
      <w:rPr>
        <w:rFonts w:hint="default"/>
        <w:lang w:val="en-US" w:eastAsia="en-US" w:bidi="en-US"/>
      </w:rPr>
    </w:lvl>
    <w:lvl w:ilvl="4" w:tentative="0">
      <w:start w:val="0"/>
      <w:numFmt w:val="bullet"/>
      <w:lvlText w:val="•"/>
      <w:lvlJc w:val="left"/>
      <w:pPr>
        <w:ind w:left="2092" w:hanging="321"/>
      </w:pPr>
      <w:rPr>
        <w:rFonts w:hint="default"/>
        <w:lang w:val="en-US" w:eastAsia="en-US" w:bidi="en-US"/>
      </w:rPr>
    </w:lvl>
    <w:lvl w:ilvl="5" w:tentative="0">
      <w:start w:val="0"/>
      <w:numFmt w:val="bullet"/>
      <w:lvlText w:val="•"/>
      <w:lvlJc w:val="left"/>
      <w:pPr>
        <w:ind w:left="2575" w:hanging="321"/>
      </w:pPr>
      <w:rPr>
        <w:rFonts w:hint="default"/>
        <w:lang w:val="en-US" w:eastAsia="en-US" w:bidi="en-US"/>
      </w:rPr>
    </w:lvl>
    <w:lvl w:ilvl="6" w:tentative="0">
      <w:start w:val="0"/>
      <w:numFmt w:val="bullet"/>
      <w:lvlText w:val="•"/>
      <w:lvlJc w:val="left"/>
      <w:pPr>
        <w:ind w:left="3058" w:hanging="321"/>
      </w:pPr>
      <w:rPr>
        <w:rFonts w:hint="default"/>
        <w:lang w:val="en-US" w:eastAsia="en-US" w:bidi="en-US"/>
      </w:rPr>
    </w:lvl>
    <w:lvl w:ilvl="7" w:tentative="0">
      <w:start w:val="0"/>
      <w:numFmt w:val="bullet"/>
      <w:lvlText w:val="•"/>
      <w:lvlJc w:val="left"/>
      <w:pPr>
        <w:ind w:left="3541" w:hanging="321"/>
      </w:pPr>
      <w:rPr>
        <w:rFonts w:hint="default"/>
        <w:lang w:val="en-US" w:eastAsia="en-US" w:bidi="en-US"/>
      </w:rPr>
    </w:lvl>
    <w:lvl w:ilvl="8" w:tentative="0">
      <w:start w:val="0"/>
      <w:numFmt w:val="bullet"/>
      <w:lvlText w:val="•"/>
      <w:lvlJc w:val="left"/>
      <w:pPr>
        <w:ind w:left="4024" w:hanging="321"/>
      </w:pPr>
      <w:rPr>
        <w:rFonts w:hint="default"/>
        <w:lang w:val="en-US" w:eastAsia="en-US" w:bidi="en-US"/>
      </w:rPr>
    </w:lvl>
  </w:abstractNum>
  <w:abstractNum w:abstractNumId="18">
    <w:nsid w:val="5A241D34"/>
    <w:multiLevelType w:val="multilevel"/>
    <w:tmpl w:val="5A241D34"/>
    <w:lvl w:ilvl="0" w:tentative="0">
      <w:start w:val="26"/>
      <w:numFmt w:val="decimal"/>
      <w:lvlText w:val="%1."/>
      <w:lvlJc w:val="left"/>
      <w:pPr>
        <w:ind w:left="161" w:hanging="478"/>
        <w:jc w:val="left"/>
      </w:pPr>
      <w:rPr>
        <w:rFonts w:hint="default"/>
        <w:lang w:val="en-US" w:eastAsia="en-US" w:bidi="en-US"/>
      </w:rPr>
    </w:lvl>
    <w:lvl w:ilvl="1" w:tentative="0">
      <w:start w:val="0"/>
      <w:numFmt w:val="bullet"/>
      <w:lvlText w:val="•"/>
      <w:lvlJc w:val="left"/>
      <w:pPr>
        <w:ind w:left="643" w:hanging="478"/>
      </w:pPr>
      <w:rPr>
        <w:rFonts w:hint="default"/>
        <w:lang w:val="en-US" w:eastAsia="en-US" w:bidi="en-US"/>
      </w:rPr>
    </w:lvl>
    <w:lvl w:ilvl="2" w:tentative="0">
      <w:start w:val="0"/>
      <w:numFmt w:val="bullet"/>
      <w:lvlText w:val="•"/>
      <w:lvlJc w:val="left"/>
      <w:pPr>
        <w:ind w:left="1126" w:hanging="478"/>
      </w:pPr>
      <w:rPr>
        <w:rFonts w:hint="default"/>
        <w:lang w:val="en-US" w:eastAsia="en-US" w:bidi="en-US"/>
      </w:rPr>
    </w:lvl>
    <w:lvl w:ilvl="3" w:tentative="0">
      <w:start w:val="0"/>
      <w:numFmt w:val="bullet"/>
      <w:lvlText w:val="•"/>
      <w:lvlJc w:val="left"/>
      <w:pPr>
        <w:ind w:left="1609" w:hanging="478"/>
      </w:pPr>
      <w:rPr>
        <w:rFonts w:hint="default"/>
        <w:lang w:val="en-US" w:eastAsia="en-US" w:bidi="en-US"/>
      </w:rPr>
    </w:lvl>
    <w:lvl w:ilvl="4" w:tentative="0">
      <w:start w:val="0"/>
      <w:numFmt w:val="bullet"/>
      <w:lvlText w:val="•"/>
      <w:lvlJc w:val="left"/>
      <w:pPr>
        <w:ind w:left="2092" w:hanging="478"/>
      </w:pPr>
      <w:rPr>
        <w:rFonts w:hint="default"/>
        <w:lang w:val="en-US" w:eastAsia="en-US" w:bidi="en-US"/>
      </w:rPr>
    </w:lvl>
    <w:lvl w:ilvl="5" w:tentative="0">
      <w:start w:val="0"/>
      <w:numFmt w:val="bullet"/>
      <w:lvlText w:val="•"/>
      <w:lvlJc w:val="left"/>
      <w:pPr>
        <w:ind w:left="2575" w:hanging="478"/>
      </w:pPr>
      <w:rPr>
        <w:rFonts w:hint="default"/>
        <w:lang w:val="en-US" w:eastAsia="en-US" w:bidi="en-US"/>
      </w:rPr>
    </w:lvl>
    <w:lvl w:ilvl="6" w:tentative="0">
      <w:start w:val="0"/>
      <w:numFmt w:val="bullet"/>
      <w:lvlText w:val="•"/>
      <w:lvlJc w:val="left"/>
      <w:pPr>
        <w:ind w:left="3058" w:hanging="478"/>
      </w:pPr>
      <w:rPr>
        <w:rFonts w:hint="default"/>
        <w:lang w:val="en-US" w:eastAsia="en-US" w:bidi="en-US"/>
      </w:rPr>
    </w:lvl>
    <w:lvl w:ilvl="7" w:tentative="0">
      <w:start w:val="0"/>
      <w:numFmt w:val="bullet"/>
      <w:lvlText w:val="•"/>
      <w:lvlJc w:val="left"/>
      <w:pPr>
        <w:ind w:left="3541" w:hanging="478"/>
      </w:pPr>
      <w:rPr>
        <w:rFonts w:hint="default"/>
        <w:lang w:val="en-US" w:eastAsia="en-US" w:bidi="en-US"/>
      </w:rPr>
    </w:lvl>
    <w:lvl w:ilvl="8" w:tentative="0">
      <w:start w:val="0"/>
      <w:numFmt w:val="bullet"/>
      <w:lvlText w:val="•"/>
      <w:lvlJc w:val="left"/>
      <w:pPr>
        <w:ind w:left="4024" w:hanging="478"/>
      </w:pPr>
      <w:rPr>
        <w:rFonts w:hint="default"/>
        <w:lang w:val="en-US" w:eastAsia="en-US" w:bidi="en-US"/>
      </w:rPr>
    </w:lvl>
  </w:abstractNum>
  <w:abstractNum w:abstractNumId="19">
    <w:nsid w:val="72183CF9"/>
    <w:multiLevelType w:val="multilevel"/>
    <w:tmpl w:val="72183CF9"/>
    <w:lvl w:ilvl="0" w:tentative="0">
      <w:start w:val="15"/>
      <w:numFmt w:val="decimal"/>
      <w:lvlText w:val="%1."/>
      <w:lvlJc w:val="left"/>
      <w:pPr>
        <w:ind w:left="161" w:hanging="398"/>
        <w:jc w:val="left"/>
      </w:pPr>
      <w:rPr>
        <w:rFonts w:hint="default"/>
        <w:w w:val="99"/>
        <w:lang w:val="en-US" w:eastAsia="en-US" w:bidi="en-US"/>
      </w:rPr>
    </w:lvl>
    <w:lvl w:ilvl="1" w:tentative="0">
      <w:start w:val="0"/>
      <w:numFmt w:val="bullet"/>
      <w:lvlText w:val="•"/>
      <w:lvlJc w:val="left"/>
      <w:pPr>
        <w:ind w:left="643" w:hanging="398"/>
      </w:pPr>
      <w:rPr>
        <w:rFonts w:hint="default"/>
        <w:lang w:val="en-US" w:eastAsia="en-US" w:bidi="en-US"/>
      </w:rPr>
    </w:lvl>
    <w:lvl w:ilvl="2" w:tentative="0">
      <w:start w:val="0"/>
      <w:numFmt w:val="bullet"/>
      <w:lvlText w:val="•"/>
      <w:lvlJc w:val="left"/>
      <w:pPr>
        <w:ind w:left="1126" w:hanging="398"/>
      </w:pPr>
      <w:rPr>
        <w:rFonts w:hint="default"/>
        <w:lang w:val="en-US" w:eastAsia="en-US" w:bidi="en-US"/>
      </w:rPr>
    </w:lvl>
    <w:lvl w:ilvl="3" w:tentative="0">
      <w:start w:val="0"/>
      <w:numFmt w:val="bullet"/>
      <w:lvlText w:val="•"/>
      <w:lvlJc w:val="left"/>
      <w:pPr>
        <w:ind w:left="1609" w:hanging="398"/>
      </w:pPr>
      <w:rPr>
        <w:rFonts w:hint="default"/>
        <w:lang w:val="en-US" w:eastAsia="en-US" w:bidi="en-US"/>
      </w:rPr>
    </w:lvl>
    <w:lvl w:ilvl="4" w:tentative="0">
      <w:start w:val="0"/>
      <w:numFmt w:val="bullet"/>
      <w:lvlText w:val="•"/>
      <w:lvlJc w:val="left"/>
      <w:pPr>
        <w:ind w:left="2092" w:hanging="398"/>
      </w:pPr>
      <w:rPr>
        <w:rFonts w:hint="default"/>
        <w:lang w:val="en-US" w:eastAsia="en-US" w:bidi="en-US"/>
      </w:rPr>
    </w:lvl>
    <w:lvl w:ilvl="5" w:tentative="0">
      <w:start w:val="0"/>
      <w:numFmt w:val="bullet"/>
      <w:lvlText w:val="•"/>
      <w:lvlJc w:val="left"/>
      <w:pPr>
        <w:ind w:left="2575" w:hanging="398"/>
      </w:pPr>
      <w:rPr>
        <w:rFonts w:hint="default"/>
        <w:lang w:val="en-US" w:eastAsia="en-US" w:bidi="en-US"/>
      </w:rPr>
    </w:lvl>
    <w:lvl w:ilvl="6" w:tentative="0">
      <w:start w:val="0"/>
      <w:numFmt w:val="bullet"/>
      <w:lvlText w:val="•"/>
      <w:lvlJc w:val="left"/>
      <w:pPr>
        <w:ind w:left="3058" w:hanging="398"/>
      </w:pPr>
      <w:rPr>
        <w:rFonts w:hint="default"/>
        <w:lang w:val="en-US" w:eastAsia="en-US" w:bidi="en-US"/>
      </w:rPr>
    </w:lvl>
    <w:lvl w:ilvl="7" w:tentative="0">
      <w:start w:val="0"/>
      <w:numFmt w:val="bullet"/>
      <w:lvlText w:val="•"/>
      <w:lvlJc w:val="left"/>
      <w:pPr>
        <w:ind w:left="3541" w:hanging="398"/>
      </w:pPr>
      <w:rPr>
        <w:rFonts w:hint="default"/>
        <w:lang w:val="en-US" w:eastAsia="en-US" w:bidi="en-US"/>
      </w:rPr>
    </w:lvl>
    <w:lvl w:ilvl="8" w:tentative="0">
      <w:start w:val="0"/>
      <w:numFmt w:val="bullet"/>
      <w:lvlText w:val="•"/>
      <w:lvlJc w:val="left"/>
      <w:pPr>
        <w:ind w:left="4024" w:hanging="398"/>
      </w:pPr>
      <w:rPr>
        <w:rFonts w:hint="default"/>
        <w:lang w:val="en-US" w:eastAsia="en-US" w:bidi="en-US"/>
      </w:rPr>
    </w:lvl>
  </w:abstractNum>
  <w:num w:numId="1">
    <w:abstractNumId w:val="9"/>
  </w:num>
  <w:num w:numId="2">
    <w:abstractNumId w:val="5"/>
  </w:num>
  <w:num w:numId="3">
    <w:abstractNumId w:val="17"/>
  </w:num>
  <w:num w:numId="4">
    <w:abstractNumId w:val="3"/>
  </w:num>
  <w:num w:numId="5">
    <w:abstractNumId w:val="2"/>
  </w:num>
  <w:num w:numId="6">
    <w:abstractNumId w:val="11"/>
  </w:num>
  <w:num w:numId="7">
    <w:abstractNumId w:val="13"/>
  </w:num>
  <w:num w:numId="8">
    <w:abstractNumId w:val="19"/>
  </w:num>
  <w:num w:numId="9">
    <w:abstractNumId w:val="10"/>
  </w:num>
  <w:num w:numId="10">
    <w:abstractNumId w:val="0"/>
  </w:num>
  <w:num w:numId="11">
    <w:abstractNumId w:val="14"/>
  </w:num>
  <w:num w:numId="12">
    <w:abstractNumId w:val="18"/>
  </w:num>
  <w:num w:numId="13">
    <w:abstractNumId w:val="4"/>
  </w:num>
  <w:num w:numId="14">
    <w:abstractNumId w:val="16"/>
  </w:num>
  <w:num w:numId="15">
    <w:abstractNumId w:val="8"/>
  </w:num>
  <w:num w:numId="16">
    <w:abstractNumId w:val="12"/>
  </w:num>
  <w:num w:numId="17">
    <w:abstractNumId w:val="7"/>
  </w:num>
  <w:num w:numId="18">
    <w:abstractNumId w:val="6"/>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34FA54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Georgia" w:hAnsi="Georgia" w:eastAsia="Georgia" w:cs="Georgia"/>
      <w:sz w:val="22"/>
      <w:szCs w:val="22"/>
      <w:lang w:val="en-US" w:eastAsia="en-US" w:bidi="en-US"/>
    </w:rPr>
  </w:style>
  <w:style w:type="character" w:default="1" w:styleId="4">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Times New Roman" w:hAnsi="Times New Roman" w:eastAsia="Times New Roman" w:cs="Times New Roman"/>
      <w:sz w:val="18"/>
      <w:szCs w:val="18"/>
      <w:lang w:val="en-US" w:eastAsia="en-US" w:bidi="en-US"/>
    </w:rPr>
  </w:style>
  <w:style w:type="table" w:customStyle="1" w:styleId="5">
    <w:name w:val="Table Normal"/>
    <w:semiHidden/>
    <w:unhideWhenUsed/>
    <w:qFormat/>
    <w:uiPriority w:val="2"/>
    <w:tblPr>
      <w:tblCellMar>
        <w:top w:w="0" w:type="dxa"/>
        <w:left w:w="0" w:type="dxa"/>
        <w:bottom w:w="0" w:type="dxa"/>
        <w:right w:w="0" w:type="dxa"/>
      </w:tblCellMar>
    </w:tblPr>
  </w:style>
  <w:style w:type="paragraph" w:styleId="6">
    <w:name w:val="List Paragraph"/>
    <w:basedOn w:val="1"/>
    <w:qFormat/>
    <w:uiPriority w:val="1"/>
    <w:rPr>
      <w:lang w:val="en-US" w:eastAsia="en-US" w:bidi="en-US"/>
    </w:rPr>
  </w:style>
  <w:style w:type="paragraph" w:customStyle="1" w:styleId="7">
    <w:name w:val="Table Paragraph"/>
    <w:basedOn w:val="1"/>
    <w:qFormat/>
    <w:uiPriority w:val="1"/>
    <w:rPr>
      <w:rFonts w:ascii="Georgia" w:hAnsi="Georgia" w:eastAsia="Georgia" w:cs="Georgia"/>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1027"/>
    <customShpInfo spid="_x0000_s1026"/>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ScaleCrop>false</ScaleCrop>
  <LinksUpToDate>false</LinksUpToDate>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2021-07-15T16:41:00Z</dcterms:created>
  <dc:creator>微软用户</dc:creator>
  <cp:lastModifiedBy>夏哓雨</cp:lastModifiedBy>
  <dcterms:modified xsi:type="dcterms:W3CDTF">2021-07-15T18:53:49Z</dcterms:modified>
  <dc:title>Three Days to See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2010-07-16T00:00:00Z</vt:filetime>
  </property>
  <property fmtid="{D5CDD505-2E9C-101B-9397-08002B2CF9AE}" pid="3" name="Creator">
    <vt:lpwstr>Acrobat PDFMaker 7.0 for Word</vt:lpwstr>
  </property>
  <property fmtid="{D5CDD505-2E9C-101B-9397-08002B2CF9AE}" pid="4" name="LastSaved">
    <vt:filetime>2021-07-15T00:00:00Z</vt:filetime>
  </property>
  <property fmtid="{D5CDD505-2E9C-101B-9397-08002B2CF9AE}" pid="5" name="KSOProductBuildVer">
    <vt:lpwstr>2052-11.1.0.10578</vt:lpwstr>
  </property>
  <property fmtid="{D5CDD505-2E9C-101B-9397-08002B2CF9AE}" pid="6" name="ICV">
    <vt:lpwstr>4096385AD5D547689BF9F5E9F2EB872A</vt:lpwstr>
  </property>
</Properties>
</file>